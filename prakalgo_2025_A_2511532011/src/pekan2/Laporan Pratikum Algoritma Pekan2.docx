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28A" w:rsidRDefault="0079728A" w:rsidP="00B041DA">
      <w:pPr>
        <w:spacing w:line="240" w:lineRule="auto"/>
        <w:rPr>
          <w:rFonts w:cs="Times New Roman"/>
          <w:b/>
          <w:sz w:val="28"/>
        </w:rPr>
      </w:pPr>
    </w:p>
    <w:p w:rsidR="00AA4CF4" w:rsidRDefault="0079728A" w:rsidP="0079728A">
      <w:pPr>
        <w:spacing w:line="240" w:lineRule="auto"/>
        <w:jc w:val="center"/>
        <w:rPr>
          <w:rFonts w:cs="Times New Roman"/>
          <w:b/>
          <w:sz w:val="28"/>
        </w:rPr>
      </w:pPr>
      <w:r>
        <w:rPr>
          <w:rFonts w:cs="Times New Roman"/>
          <w:b/>
          <w:sz w:val="28"/>
        </w:rPr>
        <w:t xml:space="preserve">LAPORAN PRATIKUM </w:t>
      </w:r>
    </w:p>
    <w:p w:rsidR="0079728A" w:rsidRDefault="00AA4CF4" w:rsidP="0079728A">
      <w:pPr>
        <w:spacing w:line="240" w:lineRule="auto"/>
        <w:jc w:val="center"/>
        <w:rPr>
          <w:rFonts w:cs="Times New Roman"/>
          <w:b/>
          <w:sz w:val="28"/>
        </w:rPr>
      </w:pPr>
      <w:r>
        <w:rPr>
          <w:rFonts w:cs="Times New Roman"/>
          <w:b/>
          <w:sz w:val="28"/>
        </w:rPr>
        <w:t xml:space="preserve">PEMROGRAMAN </w:t>
      </w:r>
      <w:r w:rsidR="0079728A">
        <w:rPr>
          <w:rFonts w:cs="Times New Roman"/>
          <w:b/>
          <w:sz w:val="28"/>
        </w:rPr>
        <w:t>ALGORITMA</w:t>
      </w:r>
      <w:r>
        <w:rPr>
          <w:rFonts w:cs="Times New Roman"/>
          <w:b/>
          <w:sz w:val="28"/>
        </w:rPr>
        <w:t xml:space="preserve"> DAN</w:t>
      </w:r>
      <w:r w:rsidR="0079728A">
        <w:rPr>
          <w:rFonts w:cs="Times New Roman"/>
          <w:b/>
          <w:sz w:val="28"/>
        </w:rPr>
        <w:t xml:space="preserve"> PEMROGRAMAN</w:t>
      </w:r>
    </w:p>
    <w:p w:rsidR="0079728A" w:rsidRPr="00170897" w:rsidRDefault="00AA4CF4" w:rsidP="0079728A">
      <w:pPr>
        <w:spacing w:line="240" w:lineRule="auto"/>
        <w:jc w:val="center"/>
        <w:rPr>
          <w:rFonts w:cs="Times New Roman"/>
          <w:b/>
          <w:sz w:val="36"/>
        </w:rPr>
      </w:pPr>
      <w:r>
        <w:rPr>
          <w:rFonts w:cs="Times New Roman"/>
          <w:b/>
          <w:color w:val="343A40"/>
          <w:sz w:val="28"/>
          <w:szCs w:val="23"/>
          <w:shd w:val="clear" w:color="auto" w:fill="FFFFFF"/>
        </w:rPr>
        <w:t>“</w:t>
      </w:r>
      <w:r>
        <w:rPr>
          <w:rFonts w:cs="Times New Roman"/>
          <w:color w:val="343A40"/>
          <w:sz w:val="28"/>
          <w:szCs w:val="23"/>
          <w:shd w:val="clear" w:color="auto" w:fill="FFFFFF"/>
        </w:rPr>
        <w:t>TIPE DATA DAN VARIABEL</w:t>
      </w:r>
      <w:r>
        <w:rPr>
          <w:rFonts w:cs="Times New Roman"/>
          <w:b/>
          <w:color w:val="343A40"/>
          <w:sz w:val="28"/>
          <w:szCs w:val="23"/>
          <w:shd w:val="clear" w:color="auto" w:fill="FFFFFF"/>
        </w:rPr>
        <w:t>”</w:t>
      </w:r>
    </w:p>
    <w:p w:rsidR="0079728A" w:rsidRPr="00170897" w:rsidRDefault="0079728A" w:rsidP="0079728A">
      <w:pPr>
        <w:rPr>
          <w:rFonts w:cs="Times New Roman"/>
          <w:b/>
        </w:rPr>
      </w:pPr>
    </w:p>
    <w:p w:rsidR="0079728A" w:rsidRDefault="0079728A" w:rsidP="0079728A">
      <w:pPr>
        <w:jc w:val="center"/>
        <w:rPr>
          <w:rFonts w:cs="Times New Roman"/>
        </w:rPr>
      </w:pPr>
      <w:r>
        <w:rPr>
          <w:rFonts w:cs="Times New Roman"/>
          <w:noProof/>
          <w:lang w:eastAsia="en-US"/>
        </w:rPr>
        <w:drawing>
          <wp:inline distT="0" distB="0" distL="0" distR="0" wp14:anchorId="2AF4A880" wp14:editId="06F0F72B">
            <wp:extent cx="2327910" cy="2327910"/>
            <wp:effectExtent l="0" t="0" r="0" b="0"/>
            <wp:docPr id="1" name="Picture 1" descr="Logo_Unan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nand.sv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7910" cy="2327910"/>
                    </a:xfrm>
                    <a:prstGeom prst="rect">
                      <a:avLst/>
                    </a:prstGeom>
                    <a:noFill/>
                    <a:ln>
                      <a:noFill/>
                    </a:ln>
                  </pic:spPr>
                </pic:pic>
              </a:graphicData>
            </a:graphic>
          </wp:inline>
        </w:drawing>
      </w:r>
    </w:p>
    <w:p w:rsidR="00AA4CF4" w:rsidRPr="00AA4CF4" w:rsidRDefault="00AA4CF4" w:rsidP="0079728A">
      <w:pPr>
        <w:jc w:val="center"/>
        <w:rPr>
          <w:rFonts w:cs="Times New Roman"/>
          <w:sz w:val="28"/>
        </w:rPr>
      </w:pPr>
    </w:p>
    <w:p w:rsidR="0079728A" w:rsidRPr="00AA4CF4" w:rsidRDefault="0079728A" w:rsidP="00AA4CF4">
      <w:pPr>
        <w:jc w:val="center"/>
        <w:rPr>
          <w:rFonts w:cs="Times New Roman"/>
          <w:sz w:val="28"/>
        </w:rPr>
      </w:pPr>
      <w:r w:rsidRPr="00AA4CF4">
        <w:rPr>
          <w:rFonts w:cs="Times New Roman"/>
          <w:sz w:val="28"/>
        </w:rPr>
        <w:t>Dosen Pengampu:</w:t>
      </w:r>
    </w:p>
    <w:p w:rsidR="0079728A" w:rsidRPr="00AA4CF4" w:rsidRDefault="0079728A" w:rsidP="00AA4CF4">
      <w:pPr>
        <w:jc w:val="center"/>
        <w:rPr>
          <w:rFonts w:cs="Times New Roman"/>
          <w:sz w:val="28"/>
        </w:rPr>
      </w:pPr>
      <w:r w:rsidRPr="00AA4CF4">
        <w:rPr>
          <w:rFonts w:cs="Times New Roman"/>
          <w:sz w:val="28"/>
        </w:rPr>
        <w:t>DR. Wahyudi. .S.T.M.T</w:t>
      </w:r>
    </w:p>
    <w:p w:rsidR="00AA4CF4" w:rsidRPr="00AA4CF4" w:rsidRDefault="00AA4CF4" w:rsidP="00042D09">
      <w:pPr>
        <w:rPr>
          <w:rFonts w:cs="Times New Roman"/>
          <w:sz w:val="28"/>
        </w:rPr>
      </w:pPr>
    </w:p>
    <w:p w:rsidR="00AA4CF4" w:rsidRPr="00AA4CF4" w:rsidRDefault="00AA4CF4" w:rsidP="00AA4CF4">
      <w:pPr>
        <w:jc w:val="center"/>
        <w:rPr>
          <w:rFonts w:cs="Times New Roman"/>
          <w:sz w:val="28"/>
        </w:rPr>
      </w:pPr>
      <w:r w:rsidRPr="00AA4CF4">
        <w:rPr>
          <w:rFonts w:cs="Times New Roman"/>
          <w:sz w:val="28"/>
        </w:rPr>
        <w:t>Asisten Lab:</w:t>
      </w:r>
    </w:p>
    <w:p w:rsidR="00AA4CF4" w:rsidRDefault="00AA4CF4" w:rsidP="00AA4CF4">
      <w:pPr>
        <w:jc w:val="center"/>
        <w:rPr>
          <w:rFonts w:cs="Times New Roman"/>
        </w:rPr>
      </w:pPr>
      <w:r w:rsidRPr="00AA4CF4">
        <w:rPr>
          <w:rFonts w:cs="Times New Roman"/>
          <w:sz w:val="28"/>
        </w:rPr>
        <w:t>Jovantri Immanuel Gulo</w:t>
      </w:r>
    </w:p>
    <w:p w:rsidR="00406F5F" w:rsidRDefault="00406F5F" w:rsidP="00042D09">
      <w:pPr>
        <w:rPr>
          <w:rFonts w:cs="Times New Roman"/>
        </w:rPr>
      </w:pPr>
    </w:p>
    <w:p w:rsidR="0079728A" w:rsidRDefault="0079728A" w:rsidP="00AA4CF4">
      <w:pPr>
        <w:jc w:val="center"/>
        <w:rPr>
          <w:rFonts w:cs="Times New Roman"/>
          <w:sz w:val="28"/>
        </w:rPr>
      </w:pPr>
      <w:r w:rsidRPr="00AF5E03">
        <w:rPr>
          <w:rFonts w:cs="Times New Roman"/>
          <w:sz w:val="28"/>
        </w:rPr>
        <w:t xml:space="preserve"> Disusun Oleh:</w:t>
      </w:r>
    </w:p>
    <w:p w:rsidR="00AA4CF4" w:rsidRDefault="00AA4CF4" w:rsidP="00AA4CF4">
      <w:pPr>
        <w:jc w:val="center"/>
        <w:rPr>
          <w:rFonts w:cs="Times New Roman"/>
          <w:sz w:val="28"/>
        </w:rPr>
      </w:pPr>
      <w:r>
        <w:rPr>
          <w:rFonts w:cs="Times New Roman"/>
          <w:sz w:val="28"/>
        </w:rPr>
        <w:t>Marcello Bayu Denar Widjaksono</w:t>
      </w:r>
    </w:p>
    <w:p w:rsidR="00AA4CF4" w:rsidRDefault="00AA4CF4" w:rsidP="00AA4CF4">
      <w:pPr>
        <w:jc w:val="center"/>
        <w:rPr>
          <w:rFonts w:cs="Times New Roman"/>
          <w:sz w:val="28"/>
        </w:rPr>
      </w:pPr>
      <w:r>
        <w:rPr>
          <w:rFonts w:cs="Times New Roman"/>
          <w:sz w:val="28"/>
        </w:rPr>
        <w:t>2511532011</w:t>
      </w:r>
    </w:p>
    <w:p w:rsidR="00406F5F" w:rsidRDefault="00406F5F" w:rsidP="00406F5F">
      <w:pPr>
        <w:rPr>
          <w:rFonts w:cs="Times New Roman"/>
          <w:sz w:val="28"/>
        </w:rPr>
      </w:pPr>
    </w:p>
    <w:p w:rsidR="0079728A" w:rsidRDefault="0079728A" w:rsidP="0079728A">
      <w:pPr>
        <w:jc w:val="center"/>
        <w:rPr>
          <w:rFonts w:cs="Times New Roman"/>
          <w:sz w:val="28"/>
        </w:rPr>
      </w:pPr>
      <w:r>
        <w:rPr>
          <w:rFonts w:cs="Times New Roman"/>
          <w:sz w:val="28"/>
        </w:rPr>
        <w:t>Fakultas Teknologi Informasi</w:t>
      </w:r>
    </w:p>
    <w:p w:rsidR="0079728A" w:rsidRDefault="0079728A" w:rsidP="0079728A">
      <w:pPr>
        <w:jc w:val="center"/>
        <w:rPr>
          <w:rFonts w:cs="Times New Roman"/>
          <w:sz w:val="28"/>
        </w:rPr>
      </w:pPr>
      <w:r>
        <w:rPr>
          <w:rFonts w:cs="Times New Roman"/>
          <w:sz w:val="28"/>
        </w:rPr>
        <w:t>Departemen Informatika</w:t>
      </w:r>
    </w:p>
    <w:p w:rsidR="0079728A" w:rsidRDefault="0079728A" w:rsidP="00406F5F">
      <w:pPr>
        <w:jc w:val="center"/>
        <w:rPr>
          <w:rFonts w:cs="Times New Roman"/>
          <w:sz w:val="28"/>
        </w:rPr>
      </w:pPr>
      <w:r>
        <w:rPr>
          <w:rFonts w:cs="Times New Roman"/>
          <w:sz w:val="28"/>
        </w:rPr>
        <w:t>Universitas Andalas</w:t>
      </w:r>
    </w:p>
    <w:p w:rsidR="00D34248" w:rsidRDefault="00042D09" w:rsidP="00042D09">
      <w:pPr>
        <w:jc w:val="center"/>
        <w:rPr>
          <w:rFonts w:cs="Times New Roman"/>
          <w:sz w:val="28"/>
        </w:rPr>
      </w:pPr>
      <w:r>
        <w:rPr>
          <w:rFonts w:cs="Times New Roman"/>
          <w:sz w:val="28"/>
        </w:rPr>
        <w:t>2025</w:t>
      </w:r>
    </w:p>
    <w:p w:rsidR="00D34248" w:rsidRDefault="00D34248" w:rsidP="00171819">
      <w:pPr>
        <w:rPr>
          <w:rFonts w:cs="Times New Roman"/>
          <w:sz w:val="28"/>
        </w:rPr>
        <w:sectPr w:rsidR="00D34248" w:rsidSect="005B037C">
          <w:footerReference w:type="default" r:id="rId10"/>
          <w:pgSz w:w="11907" w:h="16840"/>
          <w:pgMar w:top="1701" w:right="1701" w:bottom="1701" w:left="2268" w:header="567" w:footer="567" w:gutter="0"/>
          <w:pgNumType w:fmt="lowerRoman" w:start="1"/>
          <w:cols w:space="0"/>
          <w:docGrid w:linePitch="326"/>
        </w:sectPr>
      </w:pPr>
    </w:p>
    <w:p w:rsidR="00674667" w:rsidRDefault="00674667" w:rsidP="00171819">
      <w:pPr>
        <w:rPr>
          <w:rFonts w:cs="Times New Roman"/>
          <w:sz w:val="28"/>
        </w:rPr>
      </w:pPr>
    </w:p>
    <w:p w:rsidR="00674667" w:rsidRDefault="00674667" w:rsidP="00674667">
      <w:pPr>
        <w:jc w:val="center"/>
        <w:rPr>
          <w:rFonts w:cs="Times New Roman"/>
          <w:b/>
          <w:sz w:val="28"/>
        </w:rPr>
      </w:pPr>
      <w:r>
        <w:rPr>
          <w:rFonts w:cs="Times New Roman"/>
          <w:b/>
          <w:sz w:val="28"/>
        </w:rPr>
        <w:t>KATA PENGANTAR</w:t>
      </w:r>
    </w:p>
    <w:p w:rsidR="00674667" w:rsidRDefault="00674667" w:rsidP="00674667">
      <w:pPr>
        <w:jc w:val="center"/>
        <w:rPr>
          <w:rFonts w:cs="Times New Roman"/>
          <w:b/>
          <w:sz w:val="28"/>
        </w:rPr>
      </w:pPr>
    </w:p>
    <w:p w:rsidR="00674667" w:rsidRDefault="00674667" w:rsidP="00674667">
      <w:pPr>
        <w:rPr>
          <w:rFonts w:cs="Times New Roman"/>
        </w:rPr>
      </w:pPr>
      <w:r>
        <w:rPr>
          <w:rFonts w:cs="Times New Roman"/>
        </w:rPr>
        <w:t>Puji dan syukur senantiasa penulis panjatkan kepada Allah SWT yang telah melimpahkan rahmat dan karunia-Nya, sehingga penulis dapat menyelesaikan laporan ini guna memenuhi laporan pratikum mata kuliah Algoritma Pemrograman, dengan judul: “Tipe Data dan Variabel”.</w:t>
      </w:r>
    </w:p>
    <w:p w:rsidR="00674667" w:rsidRDefault="00674667" w:rsidP="00674667">
      <w:pPr>
        <w:rPr>
          <w:rFonts w:cs="Times New Roman"/>
        </w:rPr>
      </w:pPr>
      <w:r>
        <w:rPr>
          <w:rFonts w:cs="Times New Roman"/>
        </w:rPr>
        <w:t xml:space="preserve">             Pada kesempatan ini, Penulis</w:t>
      </w:r>
      <w:r>
        <w:rPr>
          <w:rFonts w:cs="Times New Roman"/>
        </w:rPr>
        <w:tab/>
        <w:t xml:space="preserve"> mengucapkan terima kasih Bapak DR. Wahyudi. .S.T.M.T yang telah memberikan tugas laporan pratikum. Penulis juga ingin mengucapkan terima kasih kepada pihak-pihak yang telah mendukung serta membantu penulis dalam penyelesaian laporan pratikum Algoritma Pemrograman.</w:t>
      </w:r>
    </w:p>
    <w:p w:rsidR="00674667" w:rsidRDefault="00674667" w:rsidP="00674667">
      <w:pPr>
        <w:ind w:firstLine="720"/>
        <w:rPr>
          <w:rFonts w:cs="Times New Roman"/>
        </w:rPr>
      </w:pPr>
      <w:r>
        <w:rPr>
          <w:rFonts w:cs="Times New Roman"/>
        </w:rPr>
        <w:t xml:space="preserve">Penulis menyadari sepenuhnya bahwa laporan ini masih jauh dari sempurna dikarenakan terbatasnya pengalaman dan pengetahuan yang penulis miliki. Oleh karena itu, penulis mengharapkan segala bentuk saran dan masukan serta kritik yang membangun dari berbagai pihak. </w:t>
      </w:r>
    </w:p>
    <w:p w:rsidR="00674667" w:rsidRDefault="00674667" w:rsidP="00674667">
      <w:pPr>
        <w:ind w:firstLine="720"/>
        <w:rPr>
          <w:rFonts w:cs="Times New Roman"/>
        </w:rPr>
      </w:pPr>
      <w:r>
        <w:rPr>
          <w:rFonts w:cs="Times New Roman"/>
        </w:rPr>
        <w:t xml:space="preserve">Akhir kata, penulis berharap </w:t>
      </w:r>
      <w:r w:rsidR="003F00B2">
        <w:rPr>
          <w:rFonts w:cs="Times New Roman"/>
        </w:rPr>
        <w:t>Laporan</w:t>
      </w:r>
      <w:r>
        <w:rPr>
          <w:rFonts w:cs="Times New Roman"/>
        </w:rPr>
        <w:t xml:space="preserve"> ini dapat memberikan manfaat bagi perkembangan dunia pendidikan.</w:t>
      </w:r>
    </w:p>
    <w:p w:rsidR="00674667" w:rsidRDefault="00674667"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5B037C" w:rsidP="005B037C">
      <w:pPr>
        <w:tabs>
          <w:tab w:val="left" w:pos="3251"/>
        </w:tabs>
        <w:rPr>
          <w:rFonts w:cs="Times New Roman"/>
        </w:rPr>
      </w:pPr>
      <w:r>
        <w:rPr>
          <w:rFonts w:cs="Times New Roman"/>
        </w:rPr>
        <w:lastRenderedPageBreak/>
        <w:tab/>
      </w:r>
    </w:p>
    <w:sdt>
      <w:sdtPr>
        <w:rPr>
          <w:rFonts w:ascii="Times New Roman" w:eastAsiaTheme="minorEastAsia" w:hAnsi="Times New Roman" w:cstheme="minorBidi"/>
          <w:color w:val="auto"/>
          <w:sz w:val="24"/>
          <w:szCs w:val="20"/>
          <w:lang w:eastAsia="zh-CN"/>
        </w:rPr>
        <w:id w:val="-820494054"/>
        <w:docPartObj>
          <w:docPartGallery w:val="Table of Contents"/>
          <w:docPartUnique/>
        </w:docPartObj>
      </w:sdtPr>
      <w:sdtEndPr>
        <w:rPr>
          <w:b/>
          <w:bCs/>
          <w:noProof/>
        </w:rPr>
      </w:sdtEndPr>
      <w:sdtContent>
        <w:p w:rsidR="003F00B2" w:rsidRDefault="003F00B2" w:rsidP="003F00B2">
          <w:pPr>
            <w:pStyle w:val="TOCHeading"/>
            <w:jc w:val="center"/>
            <w:rPr>
              <w:b/>
              <w:color w:val="auto"/>
            </w:rPr>
          </w:pPr>
          <w:r w:rsidRPr="003F00B2">
            <w:rPr>
              <w:b/>
              <w:color w:val="auto"/>
            </w:rPr>
            <w:t xml:space="preserve">DAFTAR </w:t>
          </w:r>
          <w:r w:rsidR="005B037C">
            <w:rPr>
              <w:b/>
              <w:color w:val="auto"/>
            </w:rPr>
            <w:t>ISI</w:t>
          </w:r>
        </w:p>
        <w:p w:rsidR="005B037C" w:rsidRDefault="005B037C" w:rsidP="005B037C">
          <w:pPr>
            <w:rPr>
              <w:lang w:eastAsia="en-US"/>
            </w:rPr>
          </w:pPr>
          <w:r>
            <w:rPr>
              <w:lang w:eastAsia="en-US"/>
            </w:rPr>
            <w:t>KATA PENGANTAR……………………………………………………………..</w:t>
          </w:r>
          <w:r w:rsidR="004C1A26">
            <w:rPr>
              <w:lang w:eastAsia="en-US"/>
            </w:rPr>
            <w:t>i</w:t>
          </w:r>
        </w:p>
        <w:p w:rsidR="005B037C" w:rsidRPr="005B037C" w:rsidRDefault="005B037C" w:rsidP="005B037C">
          <w:pPr>
            <w:rPr>
              <w:lang w:eastAsia="en-US"/>
            </w:rPr>
          </w:pPr>
          <w:r>
            <w:rPr>
              <w:lang w:eastAsia="en-US"/>
            </w:rPr>
            <w:t>DAFTAR ISI………………………………………………………………………</w:t>
          </w:r>
          <w:r w:rsidR="004C1A26">
            <w:rPr>
              <w:lang w:eastAsia="en-US"/>
            </w:rPr>
            <w:t>ii</w:t>
          </w:r>
        </w:p>
        <w:p w:rsidR="007116D4" w:rsidRDefault="003F00B2">
          <w:pPr>
            <w:pStyle w:val="TOC1"/>
            <w:tabs>
              <w:tab w:val="right" w:leader="dot" w:pos="7928"/>
            </w:tabs>
            <w:rPr>
              <w:rFonts w:asciiTheme="minorHAnsi" w:hAnsiTheme="minorHAnsi"/>
              <w:noProof/>
              <w:sz w:val="22"/>
              <w:szCs w:val="22"/>
              <w:lang w:eastAsia="en-US"/>
            </w:rPr>
          </w:pPr>
          <w:r>
            <w:fldChar w:fldCharType="begin"/>
          </w:r>
          <w:r>
            <w:instrText xml:space="preserve"> TOC \o "1-3" \h \z \u </w:instrText>
          </w:r>
          <w:r>
            <w:fldChar w:fldCharType="separate"/>
          </w:r>
          <w:hyperlink w:anchor="_Toc209198441" w:history="1">
            <w:r w:rsidR="007116D4" w:rsidRPr="00C328B1">
              <w:rPr>
                <w:rStyle w:val="Hyperlink"/>
                <w:noProof/>
              </w:rPr>
              <w:t>BAB I PENDAHULUAN</w:t>
            </w:r>
            <w:r w:rsidR="007116D4">
              <w:rPr>
                <w:noProof/>
                <w:webHidden/>
              </w:rPr>
              <w:tab/>
            </w:r>
            <w:r w:rsidR="007116D4">
              <w:rPr>
                <w:noProof/>
                <w:webHidden/>
              </w:rPr>
              <w:fldChar w:fldCharType="begin"/>
            </w:r>
            <w:r w:rsidR="007116D4">
              <w:rPr>
                <w:noProof/>
                <w:webHidden/>
              </w:rPr>
              <w:instrText xml:space="preserve"> PAGEREF _Toc209198441 \h </w:instrText>
            </w:r>
            <w:r w:rsidR="007116D4">
              <w:rPr>
                <w:noProof/>
                <w:webHidden/>
              </w:rPr>
            </w:r>
            <w:r w:rsidR="007116D4">
              <w:rPr>
                <w:noProof/>
                <w:webHidden/>
              </w:rPr>
              <w:fldChar w:fldCharType="separate"/>
            </w:r>
            <w:r w:rsidR="007116D4">
              <w:rPr>
                <w:noProof/>
                <w:webHidden/>
              </w:rPr>
              <w:t>1</w:t>
            </w:r>
            <w:r w:rsidR="007116D4">
              <w:rPr>
                <w:noProof/>
                <w:webHidden/>
              </w:rPr>
              <w:fldChar w:fldCharType="end"/>
            </w:r>
          </w:hyperlink>
        </w:p>
        <w:p w:rsidR="007116D4" w:rsidRDefault="00A847D6">
          <w:pPr>
            <w:pStyle w:val="TOC2"/>
            <w:tabs>
              <w:tab w:val="right" w:leader="dot" w:pos="7928"/>
            </w:tabs>
            <w:ind w:left="480"/>
            <w:rPr>
              <w:rFonts w:asciiTheme="minorHAnsi" w:hAnsiTheme="minorHAnsi"/>
              <w:noProof/>
              <w:sz w:val="22"/>
              <w:szCs w:val="22"/>
              <w:lang w:eastAsia="en-US"/>
            </w:rPr>
          </w:pPr>
          <w:hyperlink w:anchor="_Toc209198442" w:history="1">
            <w:r w:rsidR="007116D4" w:rsidRPr="00C328B1">
              <w:rPr>
                <w:rStyle w:val="Hyperlink"/>
                <w:noProof/>
              </w:rPr>
              <w:t>1.1 Latar Belakang</w:t>
            </w:r>
            <w:r w:rsidR="007116D4">
              <w:rPr>
                <w:noProof/>
                <w:webHidden/>
              </w:rPr>
              <w:tab/>
            </w:r>
            <w:r w:rsidR="007116D4">
              <w:rPr>
                <w:noProof/>
                <w:webHidden/>
              </w:rPr>
              <w:fldChar w:fldCharType="begin"/>
            </w:r>
            <w:r w:rsidR="007116D4">
              <w:rPr>
                <w:noProof/>
                <w:webHidden/>
              </w:rPr>
              <w:instrText xml:space="preserve"> PAGEREF _Toc209198442 \h </w:instrText>
            </w:r>
            <w:r w:rsidR="007116D4">
              <w:rPr>
                <w:noProof/>
                <w:webHidden/>
              </w:rPr>
            </w:r>
            <w:r w:rsidR="007116D4">
              <w:rPr>
                <w:noProof/>
                <w:webHidden/>
              </w:rPr>
              <w:fldChar w:fldCharType="separate"/>
            </w:r>
            <w:r w:rsidR="007116D4">
              <w:rPr>
                <w:noProof/>
                <w:webHidden/>
              </w:rPr>
              <w:t>1</w:t>
            </w:r>
            <w:r w:rsidR="007116D4">
              <w:rPr>
                <w:noProof/>
                <w:webHidden/>
              </w:rPr>
              <w:fldChar w:fldCharType="end"/>
            </w:r>
          </w:hyperlink>
        </w:p>
        <w:p w:rsidR="007116D4" w:rsidRDefault="00A847D6">
          <w:pPr>
            <w:pStyle w:val="TOC2"/>
            <w:tabs>
              <w:tab w:val="right" w:leader="dot" w:pos="7928"/>
            </w:tabs>
            <w:ind w:left="480"/>
            <w:rPr>
              <w:rFonts w:asciiTheme="minorHAnsi" w:hAnsiTheme="minorHAnsi"/>
              <w:noProof/>
              <w:sz w:val="22"/>
              <w:szCs w:val="22"/>
              <w:lang w:eastAsia="en-US"/>
            </w:rPr>
          </w:pPr>
          <w:hyperlink w:anchor="_Toc209198443" w:history="1">
            <w:r w:rsidR="007116D4" w:rsidRPr="00C328B1">
              <w:rPr>
                <w:rStyle w:val="Hyperlink"/>
                <w:noProof/>
              </w:rPr>
              <w:t>1.2 Tujuan</w:t>
            </w:r>
            <w:r w:rsidR="007116D4">
              <w:rPr>
                <w:noProof/>
                <w:webHidden/>
              </w:rPr>
              <w:tab/>
            </w:r>
            <w:r w:rsidR="007116D4">
              <w:rPr>
                <w:noProof/>
                <w:webHidden/>
              </w:rPr>
              <w:fldChar w:fldCharType="begin"/>
            </w:r>
            <w:r w:rsidR="007116D4">
              <w:rPr>
                <w:noProof/>
                <w:webHidden/>
              </w:rPr>
              <w:instrText xml:space="preserve"> PAGEREF _Toc209198443 \h </w:instrText>
            </w:r>
            <w:r w:rsidR="007116D4">
              <w:rPr>
                <w:noProof/>
                <w:webHidden/>
              </w:rPr>
            </w:r>
            <w:r w:rsidR="007116D4">
              <w:rPr>
                <w:noProof/>
                <w:webHidden/>
              </w:rPr>
              <w:fldChar w:fldCharType="separate"/>
            </w:r>
            <w:r w:rsidR="007116D4">
              <w:rPr>
                <w:noProof/>
                <w:webHidden/>
              </w:rPr>
              <w:t>1</w:t>
            </w:r>
            <w:r w:rsidR="007116D4">
              <w:rPr>
                <w:noProof/>
                <w:webHidden/>
              </w:rPr>
              <w:fldChar w:fldCharType="end"/>
            </w:r>
          </w:hyperlink>
        </w:p>
        <w:p w:rsidR="007116D4" w:rsidRDefault="00A847D6">
          <w:pPr>
            <w:pStyle w:val="TOC2"/>
            <w:tabs>
              <w:tab w:val="right" w:leader="dot" w:pos="7928"/>
            </w:tabs>
            <w:ind w:left="480"/>
            <w:rPr>
              <w:rFonts w:asciiTheme="minorHAnsi" w:hAnsiTheme="minorHAnsi"/>
              <w:noProof/>
              <w:sz w:val="22"/>
              <w:szCs w:val="22"/>
              <w:lang w:eastAsia="en-US"/>
            </w:rPr>
          </w:pPr>
          <w:hyperlink w:anchor="_Toc209198444" w:history="1">
            <w:r w:rsidR="007116D4" w:rsidRPr="00C328B1">
              <w:rPr>
                <w:rStyle w:val="Hyperlink"/>
                <w:noProof/>
              </w:rPr>
              <w:t>1.3 Manfaat Pratikum</w:t>
            </w:r>
            <w:r w:rsidR="007116D4">
              <w:rPr>
                <w:noProof/>
                <w:webHidden/>
              </w:rPr>
              <w:tab/>
            </w:r>
            <w:r w:rsidR="007116D4">
              <w:rPr>
                <w:noProof/>
                <w:webHidden/>
              </w:rPr>
              <w:fldChar w:fldCharType="begin"/>
            </w:r>
            <w:r w:rsidR="007116D4">
              <w:rPr>
                <w:noProof/>
                <w:webHidden/>
              </w:rPr>
              <w:instrText xml:space="preserve"> PAGEREF _Toc209198444 \h </w:instrText>
            </w:r>
            <w:r w:rsidR="007116D4">
              <w:rPr>
                <w:noProof/>
                <w:webHidden/>
              </w:rPr>
            </w:r>
            <w:r w:rsidR="007116D4">
              <w:rPr>
                <w:noProof/>
                <w:webHidden/>
              </w:rPr>
              <w:fldChar w:fldCharType="separate"/>
            </w:r>
            <w:r w:rsidR="007116D4">
              <w:rPr>
                <w:noProof/>
                <w:webHidden/>
              </w:rPr>
              <w:t>1</w:t>
            </w:r>
            <w:r w:rsidR="007116D4">
              <w:rPr>
                <w:noProof/>
                <w:webHidden/>
              </w:rPr>
              <w:fldChar w:fldCharType="end"/>
            </w:r>
          </w:hyperlink>
        </w:p>
        <w:p w:rsidR="007116D4" w:rsidRDefault="00A847D6">
          <w:pPr>
            <w:pStyle w:val="TOC1"/>
            <w:tabs>
              <w:tab w:val="right" w:leader="dot" w:pos="7928"/>
            </w:tabs>
            <w:rPr>
              <w:rFonts w:asciiTheme="minorHAnsi" w:hAnsiTheme="minorHAnsi"/>
              <w:noProof/>
              <w:sz w:val="22"/>
              <w:szCs w:val="22"/>
              <w:lang w:eastAsia="en-US"/>
            </w:rPr>
          </w:pPr>
          <w:hyperlink w:anchor="_Toc209198445" w:history="1">
            <w:r w:rsidR="007116D4" w:rsidRPr="00C328B1">
              <w:rPr>
                <w:rStyle w:val="Hyperlink"/>
                <w:noProof/>
              </w:rPr>
              <w:t>BAB II PEMBAHASAN</w:t>
            </w:r>
            <w:r w:rsidR="007116D4">
              <w:rPr>
                <w:noProof/>
                <w:webHidden/>
              </w:rPr>
              <w:tab/>
            </w:r>
            <w:r w:rsidR="007116D4">
              <w:rPr>
                <w:noProof/>
                <w:webHidden/>
              </w:rPr>
              <w:fldChar w:fldCharType="begin"/>
            </w:r>
            <w:r w:rsidR="007116D4">
              <w:rPr>
                <w:noProof/>
                <w:webHidden/>
              </w:rPr>
              <w:instrText xml:space="preserve"> PAGEREF _Toc209198445 \h </w:instrText>
            </w:r>
            <w:r w:rsidR="007116D4">
              <w:rPr>
                <w:noProof/>
                <w:webHidden/>
              </w:rPr>
            </w:r>
            <w:r w:rsidR="007116D4">
              <w:rPr>
                <w:noProof/>
                <w:webHidden/>
              </w:rPr>
              <w:fldChar w:fldCharType="separate"/>
            </w:r>
            <w:r w:rsidR="007116D4">
              <w:rPr>
                <w:noProof/>
                <w:webHidden/>
              </w:rPr>
              <w:t>2</w:t>
            </w:r>
            <w:r w:rsidR="007116D4">
              <w:rPr>
                <w:noProof/>
                <w:webHidden/>
              </w:rPr>
              <w:fldChar w:fldCharType="end"/>
            </w:r>
          </w:hyperlink>
        </w:p>
        <w:p w:rsidR="007116D4" w:rsidRDefault="00A847D6">
          <w:pPr>
            <w:pStyle w:val="TOC2"/>
            <w:tabs>
              <w:tab w:val="right" w:leader="dot" w:pos="7928"/>
            </w:tabs>
            <w:ind w:left="480"/>
            <w:rPr>
              <w:rFonts w:asciiTheme="minorHAnsi" w:hAnsiTheme="minorHAnsi"/>
              <w:noProof/>
              <w:sz w:val="22"/>
              <w:szCs w:val="22"/>
              <w:lang w:eastAsia="en-US"/>
            </w:rPr>
          </w:pPr>
          <w:hyperlink w:anchor="_Toc209198446" w:history="1">
            <w:r w:rsidR="007116D4" w:rsidRPr="00C328B1">
              <w:rPr>
                <w:rStyle w:val="Hyperlink"/>
                <w:noProof/>
              </w:rPr>
              <w:t>2.1 Teori</w:t>
            </w:r>
            <w:r w:rsidR="007116D4">
              <w:rPr>
                <w:noProof/>
                <w:webHidden/>
              </w:rPr>
              <w:tab/>
            </w:r>
            <w:r w:rsidR="007116D4">
              <w:rPr>
                <w:noProof/>
                <w:webHidden/>
              </w:rPr>
              <w:fldChar w:fldCharType="begin"/>
            </w:r>
            <w:r w:rsidR="007116D4">
              <w:rPr>
                <w:noProof/>
                <w:webHidden/>
              </w:rPr>
              <w:instrText xml:space="preserve"> PAGEREF _Toc209198446 \h </w:instrText>
            </w:r>
            <w:r w:rsidR="007116D4">
              <w:rPr>
                <w:noProof/>
                <w:webHidden/>
              </w:rPr>
            </w:r>
            <w:r w:rsidR="007116D4">
              <w:rPr>
                <w:noProof/>
                <w:webHidden/>
              </w:rPr>
              <w:fldChar w:fldCharType="separate"/>
            </w:r>
            <w:r w:rsidR="007116D4">
              <w:rPr>
                <w:noProof/>
                <w:webHidden/>
              </w:rPr>
              <w:t>2</w:t>
            </w:r>
            <w:r w:rsidR="007116D4">
              <w:rPr>
                <w:noProof/>
                <w:webHidden/>
              </w:rPr>
              <w:fldChar w:fldCharType="end"/>
            </w:r>
          </w:hyperlink>
        </w:p>
        <w:p w:rsidR="007116D4" w:rsidRDefault="00A847D6">
          <w:pPr>
            <w:pStyle w:val="TOC2"/>
            <w:tabs>
              <w:tab w:val="right" w:leader="dot" w:pos="7928"/>
            </w:tabs>
            <w:ind w:left="480"/>
            <w:rPr>
              <w:rFonts w:asciiTheme="minorHAnsi" w:hAnsiTheme="minorHAnsi"/>
              <w:noProof/>
              <w:sz w:val="22"/>
              <w:szCs w:val="22"/>
              <w:lang w:eastAsia="en-US"/>
            </w:rPr>
          </w:pPr>
          <w:hyperlink w:anchor="_Toc209198447" w:history="1">
            <w:r w:rsidR="007116D4" w:rsidRPr="00C328B1">
              <w:rPr>
                <w:rStyle w:val="Hyperlink"/>
                <w:noProof/>
              </w:rPr>
              <w:t>2.2 Kode Pemrograman</w:t>
            </w:r>
            <w:r w:rsidR="007116D4">
              <w:rPr>
                <w:noProof/>
                <w:webHidden/>
              </w:rPr>
              <w:tab/>
            </w:r>
            <w:r w:rsidR="007116D4">
              <w:rPr>
                <w:noProof/>
                <w:webHidden/>
              </w:rPr>
              <w:fldChar w:fldCharType="begin"/>
            </w:r>
            <w:r w:rsidR="007116D4">
              <w:rPr>
                <w:noProof/>
                <w:webHidden/>
              </w:rPr>
              <w:instrText xml:space="preserve"> PAGEREF _Toc209198447 \h </w:instrText>
            </w:r>
            <w:r w:rsidR="007116D4">
              <w:rPr>
                <w:noProof/>
                <w:webHidden/>
              </w:rPr>
            </w:r>
            <w:r w:rsidR="007116D4">
              <w:rPr>
                <w:noProof/>
                <w:webHidden/>
              </w:rPr>
              <w:fldChar w:fldCharType="separate"/>
            </w:r>
            <w:r w:rsidR="007116D4">
              <w:rPr>
                <w:noProof/>
                <w:webHidden/>
              </w:rPr>
              <w:t>2</w:t>
            </w:r>
            <w:r w:rsidR="007116D4">
              <w:rPr>
                <w:noProof/>
                <w:webHidden/>
              </w:rPr>
              <w:fldChar w:fldCharType="end"/>
            </w:r>
          </w:hyperlink>
        </w:p>
        <w:p w:rsidR="007116D4" w:rsidRDefault="00A847D6">
          <w:pPr>
            <w:pStyle w:val="TOC1"/>
            <w:tabs>
              <w:tab w:val="right" w:leader="dot" w:pos="7928"/>
            </w:tabs>
            <w:rPr>
              <w:rFonts w:asciiTheme="minorHAnsi" w:hAnsiTheme="minorHAnsi"/>
              <w:noProof/>
              <w:sz w:val="22"/>
              <w:szCs w:val="22"/>
              <w:lang w:eastAsia="en-US"/>
            </w:rPr>
          </w:pPr>
          <w:hyperlink w:anchor="_Toc209198448" w:history="1">
            <w:r w:rsidR="007116D4" w:rsidRPr="00C328B1">
              <w:rPr>
                <w:rStyle w:val="Hyperlink"/>
                <w:noProof/>
              </w:rPr>
              <w:t>BAB III KESIMPULAN</w:t>
            </w:r>
            <w:r w:rsidR="007116D4">
              <w:rPr>
                <w:noProof/>
                <w:webHidden/>
              </w:rPr>
              <w:tab/>
            </w:r>
            <w:r w:rsidR="007116D4">
              <w:rPr>
                <w:noProof/>
                <w:webHidden/>
              </w:rPr>
              <w:fldChar w:fldCharType="begin"/>
            </w:r>
            <w:r w:rsidR="007116D4">
              <w:rPr>
                <w:noProof/>
                <w:webHidden/>
              </w:rPr>
              <w:instrText xml:space="preserve"> PAGEREF _Toc209198448 \h </w:instrText>
            </w:r>
            <w:r w:rsidR="007116D4">
              <w:rPr>
                <w:noProof/>
                <w:webHidden/>
              </w:rPr>
            </w:r>
            <w:r w:rsidR="007116D4">
              <w:rPr>
                <w:noProof/>
                <w:webHidden/>
              </w:rPr>
              <w:fldChar w:fldCharType="separate"/>
            </w:r>
            <w:r w:rsidR="007116D4">
              <w:rPr>
                <w:noProof/>
                <w:webHidden/>
              </w:rPr>
              <w:t>5</w:t>
            </w:r>
            <w:r w:rsidR="007116D4">
              <w:rPr>
                <w:noProof/>
                <w:webHidden/>
              </w:rPr>
              <w:fldChar w:fldCharType="end"/>
            </w:r>
          </w:hyperlink>
        </w:p>
        <w:p w:rsidR="007116D4" w:rsidRDefault="00A847D6">
          <w:pPr>
            <w:pStyle w:val="TOC2"/>
            <w:tabs>
              <w:tab w:val="right" w:leader="dot" w:pos="7928"/>
            </w:tabs>
            <w:ind w:left="480"/>
            <w:rPr>
              <w:rFonts w:asciiTheme="minorHAnsi" w:hAnsiTheme="minorHAnsi"/>
              <w:noProof/>
              <w:sz w:val="22"/>
              <w:szCs w:val="22"/>
              <w:lang w:eastAsia="en-US"/>
            </w:rPr>
          </w:pPr>
          <w:hyperlink w:anchor="_Toc209198449" w:history="1">
            <w:r w:rsidR="007116D4" w:rsidRPr="00C328B1">
              <w:rPr>
                <w:rStyle w:val="Hyperlink"/>
                <w:noProof/>
              </w:rPr>
              <w:t>3.1 Kesimpulan</w:t>
            </w:r>
            <w:r w:rsidR="007116D4">
              <w:rPr>
                <w:noProof/>
                <w:webHidden/>
              </w:rPr>
              <w:tab/>
            </w:r>
            <w:r w:rsidR="007116D4">
              <w:rPr>
                <w:noProof/>
                <w:webHidden/>
              </w:rPr>
              <w:fldChar w:fldCharType="begin"/>
            </w:r>
            <w:r w:rsidR="007116D4">
              <w:rPr>
                <w:noProof/>
                <w:webHidden/>
              </w:rPr>
              <w:instrText xml:space="preserve"> PAGEREF _Toc209198449 \h </w:instrText>
            </w:r>
            <w:r w:rsidR="007116D4">
              <w:rPr>
                <w:noProof/>
                <w:webHidden/>
              </w:rPr>
            </w:r>
            <w:r w:rsidR="007116D4">
              <w:rPr>
                <w:noProof/>
                <w:webHidden/>
              </w:rPr>
              <w:fldChar w:fldCharType="separate"/>
            </w:r>
            <w:r w:rsidR="007116D4">
              <w:rPr>
                <w:noProof/>
                <w:webHidden/>
              </w:rPr>
              <w:t>5</w:t>
            </w:r>
            <w:r w:rsidR="007116D4">
              <w:rPr>
                <w:noProof/>
                <w:webHidden/>
              </w:rPr>
              <w:fldChar w:fldCharType="end"/>
            </w:r>
          </w:hyperlink>
        </w:p>
        <w:p w:rsidR="007116D4" w:rsidRDefault="00A847D6">
          <w:pPr>
            <w:pStyle w:val="TOC2"/>
            <w:tabs>
              <w:tab w:val="right" w:leader="dot" w:pos="7928"/>
            </w:tabs>
            <w:ind w:left="480"/>
            <w:rPr>
              <w:rStyle w:val="Hyperlink"/>
              <w:noProof/>
            </w:rPr>
          </w:pPr>
          <w:hyperlink w:anchor="_Toc209198450" w:history="1">
            <w:r w:rsidR="007116D4" w:rsidRPr="00C328B1">
              <w:rPr>
                <w:rStyle w:val="Hyperlink"/>
                <w:noProof/>
              </w:rPr>
              <w:t>3.2 Saran</w:t>
            </w:r>
            <w:r w:rsidR="007116D4">
              <w:rPr>
                <w:noProof/>
                <w:webHidden/>
              </w:rPr>
              <w:tab/>
            </w:r>
            <w:r w:rsidR="007116D4">
              <w:rPr>
                <w:noProof/>
                <w:webHidden/>
              </w:rPr>
              <w:fldChar w:fldCharType="begin"/>
            </w:r>
            <w:r w:rsidR="007116D4">
              <w:rPr>
                <w:noProof/>
                <w:webHidden/>
              </w:rPr>
              <w:instrText xml:space="preserve"> PAGEREF _Toc209198450 \h </w:instrText>
            </w:r>
            <w:r w:rsidR="007116D4">
              <w:rPr>
                <w:noProof/>
                <w:webHidden/>
              </w:rPr>
            </w:r>
            <w:r w:rsidR="007116D4">
              <w:rPr>
                <w:noProof/>
                <w:webHidden/>
              </w:rPr>
              <w:fldChar w:fldCharType="separate"/>
            </w:r>
            <w:r w:rsidR="007116D4">
              <w:rPr>
                <w:noProof/>
                <w:webHidden/>
              </w:rPr>
              <w:t>5</w:t>
            </w:r>
            <w:r w:rsidR="007116D4">
              <w:rPr>
                <w:noProof/>
                <w:webHidden/>
              </w:rPr>
              <w:fldChar w:fldCharType="end"/>
            </w:r>
          </w:hyperlink>
        </w:p>
        <w:p w:rsidR="004C1A26" w:rsidRPr="004C1A26" w:rsidRDefault="004C1A26" w:rsidP="004C1A26">
          <w:r>
            <w:t>DAFTAR PUSTAKA……………………………………………………………..6</w:t>
          </w:r>
        </w:p>
        <w:p w:rsidR="003F00B2" w:rsidRDefault="003F00B2">
          <w:r>
            <w:rPr>
              <w:b/>
              <w:bCs/>
              <w:noProof/>
            </w:rPr>
            <w:fldChar w:fldCharType="end"/>
          </w:r>
        </w:p>
      </w:sdtContent>
    </w:sdt>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3F00B2" w:rsidRDefault="003F00B2" w:rsidP="00171819">
      <w:pPr>
        <w:rPr>
          <w:rFonts w:cs="Times New Roman"/>
        </w:rPr>
      </w:pPr>
    </w:p>
    <w:p w:rsidR="00674667" w:rsidRPr="00D34248" w:rsidRDefault="00D34248" w:rsidP="00D34248">
      <w:pPr>
        <w:spacing w:line="240" w:lineRule="auto"/>
        <w:jc w:val="left"/>
        <w:rPr>
          <w:rFonts w:cs="Times New Roman"/>
        </w:rPr>
      </w:pPr>
      <w:r>
        <w:rPr>
          <w:rFonts w:cs="Times New Roman"/>
        </w:rPr>
        <w:br w:type="page"/>
      </w:r>
    </w:p>
    <w:p w:rsidR="004C1A26" w:rsidRPr="004C1A26" w:rsidRDefault="004C1A26" w:rsidP="004C1A26">
      <w:pPr>
        <w:pStyle w:val="Heading1"/>
        <w:numPr>
          <w:ilvl w:val="0"/>
          <w:numId w:val="0"/>
        </w:numPr>
        <w:ind w:left="360"/>
        <w:jc w:val="both"/>
        <w:rPr>
          <w:sz w:val="24"/>
        </w:rPr>
        <w:sectPr w:rsidR="004C1A26" w:rsidRPr="004C1A26" w:rsidSect="007116D4">
          <w:headerReference w:type="default" r:id="rId11"/>
          <w:footerReference w:type="default" r:id="rId12"/>
          <w:pgSz w:w="11907" w:h="16840"/>
          <w:pgMar w:top="1701" w:right="1701" w:bottom="1701" w:left="2268" w:header="567" w:footer="567" w:gutter="0"/>
          <w:pgNumType w:fmt="lowerRoman" w:start="1"/>
          <w:cols w:space="0"/>
          <w:docGrid w:linePitch="326"/>
        </w:sectPr>
      </w:pPr>
    </w:p>
    <w:p w:rsidR="00A91A55" w:rsidRPr="0045273F" w:rsidRDefault="00B041DA" w:rsidP="00B041DA">
      <w:pPr>
        <w:pStyle w:val="Heading1"/>
        <w:ind w:hanging="76"/>
        <w:rPr>
          <w:sz w:val="24"/>
        </w:rPr>
      </w:pPr>
      <w:r w:rsidRPr="0045273F">
        <w:rPr>
          <w:sz w:val="24"/>
        </w:rPr>
        <w:lastRenderedPageBreak/>
        <w:br/>
      </w:r>
      <w:bookmarkStart w:id="0" w:name="_Toc209191242"/>
      <w:bookmarkStart w:id="1" w:name="_Toc209198441"/>
      <w:r w:rsidRPr="0045273F">
        <w:rPr>
          <w:sz w:val="24"/>
        </w:rPr>
        <w:t>PENDAHULUAN</w:t>
      </w:r>
      <w:bookmarkEnd w:id="0"/>
      <w:bookmarkEnd w:id="1"/>
    </w:p>
    <w:p w:rsidR="00DE5A83" w:rsidRPr="00DE5A83" w:rsidRDefault="00DE5A83" w:rsidP="00DE5A83"/>
    <w:p w:rsidR="00B041DA" w:rsidRDefault="00B041DA" w:rsidP="00B041DA">
      <w:pPr>
        <w:pStyle w:val="Heading2"/>
        <w:ind w:left="426"/>
      </w:pPr>
      <w:bookmarkStart w:id="2" w:name="_Toc209198442"/>
      <w:r>
        <w:t>Latar Belakang</w:t>
      </w:r>
      <w:bookmarkEnd w:id="2"/>
    </w:p>
    <w:p w:rsidR="00DE5A83" w:rsidRDefault="0099215D" w:rsidP="00DE5A83">
      <w:pPr>
        <w:ind w:left="426"/>
      </w:pPr>
      <w:r>
        <w:t xml:space="preserve">       Java adalah salah satu bahasa pemrograman yang sering digunakan di berbagai bidang pemrograman. Hal ini dikarena Java adalah bahasa pemrograman yang memiliki dasar yang kokoh ( mirip seperti bahasa C++ ) dan dapat beroperasi di berbagai sistem operasi. Dalam setiap bahasa pemrograman pasti memiliki tipe data dan jenis variabelnya tersendiri  hal ini juga tidak terlepas dari bahasa pemrograman Java.</w:t>
      </w:r>
    </w:p>
    <w:p w:rsidR="00DE5A83" w:rsidRPr="00DE5A83" w:rsidRDefault="0099215D" w:rsidP="002F00B9">
      <w:pPr>
        <w:ind w:left="426"/>
      </w:pPr>
      <w:r>
        <w:t xml:space="preserve">         Pratikum ini membahas mengenai tipe data dan variabel </w:t>
      </w:r>
      <w:r w:rsidR="002F00B9">
        <w:t xml:space="preserve">bahasa pemrograman </w:t>
      </w:r>
      <w:r>
        <w:t>Java, namun pada tahap ini akan lebih berfokus pada pengimplementasian tipe data dan variabel</w:t>
      </w:r>
      <w:r w:rsidR="002F00B9">
        <w:t xml:space="preserve"> bahasa pemrograman Java.</w:t>
      </w:r>
    </w:p>
    <w:p w:rsidR="00DE5A83" w:rsidRDefault="00B041DA" w:rsidP="00DE5A83">
      <w:pPr>
        <w:pStyle w:val="Heading2"/>
        <w:ind w:left="426"/>
      </w:pPr>
      <w:bookmarkStart w:id="3" w:name="_Toc209198443"/>
      <w:r>
        <w:t>Tujuan</w:t>
      </w:r>
      <w:bookmarkEnd w:id="3"/>
    </w:p>
    <w:p w:rsidR="00DE5A83" w:rsidRDefault="00DE5A83" w:rsidP="009D7DCC">
      <w:pPr>
        <w:numPr>
          <w:ilvl w:val="0"/>
          <w:numId w:val="15"/>
        </w:numPr>
      </w:pPr>
      <w:r>
        <w:t>Menjelaskan tipe data yang terdapat dalam bahasa pemrograman Java.</w:t>
      </w:r>
    </w:p>
    <w:p w:rsidR="00DE5A83" w:rsidRDefault="00DE5A83" w:rsidP="009D7DCC">
      <w:pPr>
        <w:numPr>
          <w:ilvl w:val="0"/>
          <w:numId w:val="15"/>
        </w:numPr>
      </w:pPr>
      <w:r>
        <w:t>Menjelaskan konsep perubahan tipe data dari satu tipe data ke tipe data yang lain dalam pemrograman Java.</w:t>
      </w:r>
    </w:p>
    <w:p w:rsidR="00DE5A83" w:rsidRPr="00DE5A83" w:rsidRDefault="00DE5A83" w:rsidP="009D7DCC">
      <w:pPr>
        <w:numPr>
          <w:ilvl w:val="0"/>
          <w:numId w:val="15"/>
        </w:numPr>
      </w:pPr>
      <w:r>
        <w:t>Menjelaskan konsep variable dan deklarasi variable dalam pemrograman java.</w:t>
      </w:r>
    </w:p>
    <w:p w:rsidR="00DE5A83" w:rsidRDefault="00B041DA" w:rsidP="00DE5A83">
      <w:pPr>
        <w:pStyle w:val="Heading2"/>
        <w:ind w:left="426"/>
      </w:pPr>
      <w:bookmarkStart w:id="4" w:name="_Toc209198444"/>
      <w:r>
        <w:t>Manfaat Pratikum</w:t>
      </w:r>
      <w:bookmarkEnd w:id="4"/>
    </w:p>
    <w:p w:rsidR="00DE5A83" w:rsidRDefault="00DE5A83" w:rsidP="009D7DCC">
      <w:pPr>
        <w:numPr>
          <w:ilvl w:val="0"/>
          <w:numId w:val="14"/>
        </w:numPr>
      </w:pPr>
      <w:r>
        <w:t>Memahami dan menerapkan tipe data yang terdapat dalam bahasa pemrograman Java.</w:t>
      </w:r>
    </w:p>
    <w:p w:rsidR="00DE5A83" w:rsidRDefault="00DE5A83" w:rsidP="009D7DCC">
      <w:pPr>
        <w:numPr>
          <w:ilvl w:val="0"/>
          <w:numId w:val="14"/>
        </w:numPr>
      </w:pPr>
      <w:r>
        <w:t>Memahami konsep perubahan tipe data dari satu tipe data ke tipe data yang lain.</w:t>
      </w:r>
    </w:p>
    <w:p w:rsidR="00DE5A83" w:rsidRDefault="00DE5A83" w:rsidP="009D7DCC">
      <w:pPr>
        <w:numPr>
          <w:ilvl w:val="0"/>
          <w:numId w:val="14"/>
        </w:numPr>
      </w:pPr>
      <w:r>
        <w:t xml:space="preserve">Memahami dan menerapkan konsep variable dan deklarasi </w:t>
      </w:r>
      <w:r>
        <w:pgNum/>
      </w:r>
      <w:r>
        <w:t>ariable dalam pemrograman java.</w:t>
      </w:r>
    </w:p>
    <w:p w:rsidR="00DE5A83" w:rsidRPr="00DE5A83" w:rsidRDefault="00DE5A83" w:rsidP="00DE5A83"/>
    <w:p w:rsidR="00DE5A83" w:rsidRPr="00DE5A83" w:rsidRDefault="00DE5A83" w:rsidP="00DE5A83"/>
    <w:p w:rsidR="00DE5A83" w:rsidRPr="0045273F" w:rsidRDefault="00B041DA" w:rsidP="00DE5A83">
      <w:pPr>
        <w:pStyle w:val="Heading1"/>
        <w:ind w:hanging="76"/>
        <w:rPr>
          <w:sz w:val="24"/>
        </w:rPr>
      </w:pPr>
      <w:r w:rsidRPr="0045273F">
        <w:rPr>
          <w:sz w:val="24"/>
        </w:rPr>
        <w:lastRenderedPageBreak/>
        <w:br/>
      </w:r>
      <w:bookmarkStart w:id="5" w:name="_Toc209198445"/>
      <w:r w:rsidRPr="0045273F">
        <w:rPr>
          <w:sz w:val="24"/>
        </w:rPr>
        <w:t>PEMBAHASAN</w:t>
      </w:r>
      <w:bookmarkEnd w:id="5"/>
    </w:p>
    <w:p w:rsidR="00DE5A83" w:rsidRDefault="00D70914" w:rsidP="00D70914">
      <w:pPr>
        <w:pStyle w:val="Heading2"/>
        <w:ind w:left="426"/>
      </w:pPr>
      <w:bookmarkStart w:id="6" w:name="_Toc209198446"/>
      <w:r>
        <w:t>Teori</w:t>
      </w:r>
      <w:bookmarkEnd w:id="6"/>
    </w:p>
    <w:p w:rsidR="00D70914" w:rsidRDefault="00D70914" w:rsidP="00D70914">
      <w:pPr>
        <w:ind w:left="426"/>
        <w:rPr>
          <w:rFonts w:cs="Times New Roman"/>
          <w:color w:val="000000"/>
          <w:szCs w:val="24"/>
          <w:shd w:val="clear" w:color="auto" w:fill="FFFFFF"/>
        </w:rPr>
      </w:pPr>
      <w:r w:rsidRPr="002C5CA3">
        <w:rPr>
          <w:rFonts w:cs="Times New Roman"/>
          <w:color w:val="000000"/>
          <w:szCs w:val="24"/>
          <w:shd w:val="clear" w:color="auto" w:fill="FFFFFF"/>
        </w:rPr>
        <w:t>Bahasa pemrograman Java adalah bahasa </w:t>
      </w:r>
      <w:r w:rsidRPr="002C5CA3">
        <w:rPr>
          <w:rStyle w:val="Emphasis"/>
          <w:rFonts w:cs="Times New Roman"/>
          <w:color w:val="000000"/>
          <w:szCs w:val="24"/>
          <w:shd w:val="clear" w:color="auto" w:fill="FFFFFF"/>
        </w:rPr>
        <w:t>dengan tipe statis</w:t>
      </w:r>
      <w:r w:rsidRPr="002C5CA3">
        <w:rPr>
          <w:rFonts w:cs="Times New Roman"/>
          <w:color w:val="000000"/>
          <w:szCs w:val="24"/>
          <w:shd w:val="clear" w:color="auto" w:fill="FFFFFF"/>
        </w:rPr>
        <w:t> , yang berarti bahwa setiap variabel dan setiap ekspresi memiliki tipe yang diketahui pada waktu kompilasi.  Bahasa pemrograman Java juga merupakan bahasa </w:t>
      </w:r>
      <w:r w:rsidRPr="002C5CA3">
        <w:rPr>
          <w:rStyle w:val="Emphasis"/>
          <w:rFonts w:cs="Times New Roman"/>
          <w:color w:val="000000"/>
          <w:szCs w:val="24"/>
          <w:shd w:val="clear" w:color="auto" w:fill="FFFFFF"/>
        </w:rPr>
        <w:t>dengan tipe kuat</w:t>
      </w:r>
      <w:r w:rsidRPr="002C5CA3">
        <w:rPr>
          <w:rFonts w:cs="Times New Roman"/>
          <w:color w:val="000000"/>
          <w:szCs w:val="24"/>
          <w:shd w:val="clear" w:color="auto" w:fill="FFFFFF"/>
        </w:rPr>
        <w:t> , karena tipe membatasi nilai yang dapat ditampung oleh variable atau yang dapat dihasilkan oleh ekspresi, membatasi operasi yang didukung pada nilai tersebut, dan menentukan makna operasi tersebut.</w:t>
      </w:r>
      <w:r>
        <w:rPr>
          <w:rFonts w:cs="Times New Roman"/>
          <w:color w:val="000000"/>
          <w:szCs w:val="24"/>
          <w:shd w:val="clear" w:color="auto" w:fill="FFFFFF"/>
        </w:rPr>
        <w:t xml:space="preserve"> </w:t>
      </w:r>
    </w:p>
    <w:p w:rsidR="00D70914" w:rsidRDefault="00D70914" w:rsidP="00D70914">
      <w:pPr>
        <w:ind w:left="426"/>
        <w:rPr>
          <w:rFonts w:cs="Times New Roman"/>
          <w:color w:val="000000"/>
          <w:szCs w:val="24"/>
          <w:shd w:val="clear" w:color="auto" w:fill="FFFFFF"/>
        </w:rPr>
      </w:pPr>
    </w:p>
    <w:p w:rsidR="00D70914" w:rsidRPr="002C5CA3" w:rsidRDefault="00D70914" w:rsidP="00D70914">
      <w:pPr>
        <w:ind w:left="426"/>
        <w:rPr>
          <w:rFonts w:cs="Times New Roman"/>
          <w:color w:val="000000"/>
          <w:szCs w:val="24"/>
          <w:shd w:val="clear" w:color="auto" w:fill="FFFFFF"/>
        </w:rPr>
      </w:pPr>
      <w:r w:rsidRPr="002C5CA3">
        <w:rPr>
          <w:rFonts w:cs="Times New Roman"/>
          <w:szCs w:val="24"/>
        </w:rPr>
        <w:t xml:space="preserve">Pada bahasa pemrograman Java, terdapat 2 tipe data yaitu: tipe primitif dan tipe </w:t>
      </w:r>
      <w:r>
        <w:rPr>
          <w:rFonts w:cs="Times New Roman"/>
          <w:szCs w:val="24"/>
        </w:rPr>
        <w:t>referensi.</w:t>
      </w:r>
    </w:p>
    <w:p w:rsidR="00D70914" w:rsidRPr="004232B7" w:rsidRDefault="00D70914" w:rsidP="009D7DCC">
      <w:pPr>
        <w:numPr>
          <w:ilvl w:val="0"/>
          <w:numId w:val="16"/>
        </w:numPr>
        <w:tabs>
          <w:tab w:val="left" w:pos="567"/>
        </w:tabs>
        <w:ind w:left="709" w:hanging="294"/>
        <w:rPr>
          <w:rFonts w:cs="Times New Roman"/>
          <w:szCs w:val="24"/>
        </w:rPr>
      </w:pPr>
      <w:r w:rsidRPr="002C5CA3">
        <w:rPr>
          <w:rFonts w:cs="Times New Roman"/>
          <w:color w:val="000000"/>
          <w:szCs w:val="24"/>
          <w:shd w:val="clear" w:color="auto" w:fill="FFFFFF"/>
        </w:rPr>
        <w:t>Tipe Primitif</w:t>
      </w:r>
      <w:r>
        <w:rPr>
          <w:rFonts w:cs="Times New Roman"/>
          <w:color w:val="000000"/>
          <w:szCs w:val="24"/>
          <w:shd w:val="clear" w:color="auto" w:fill="FFFFFF"/>
        </w:rPr>
        <w:t xml:space="preserve">  adalah tipe data yang paling dasar di Java. Ada  </w:t>
      </w:r>
      <w:r>
        <w:rPr>
          <w:rFonts w:cs="Times New Roman"/>
          <w:szCs w:val="24"/>
        </w:rPr>
        <w:t xml:space="preserve"> </w:t>
      </w:r>
      <w:r w:rsidRPr="004232B7">
        <w:rPr>
          <w:rFonts w:cs="Times New Roman"/>
          <w:color w:val="000000"/>
          <w:szCs w:val="24"/>
          <w:shd w:val="clear" w:color="auto" w:fill="FFFFFF"/>
        </w:rPr>
        <w:t>delapan tipe data  primitive yaitu:</w:t>
      </w:r>
      <w:r>
        <w:rPr>
          <w:rFonts w:cs="Times New Roman"/>
          <w:color w:val="000000"/>
          <w:szCs w:val="24"/>
          <w:shd w:val="clear" w:color="auto" w:fill="FFFFFF"/>
        </w:rPr>
        <w:t xml:space="preserve"> byte, short, int, long, float, double, boolean, char.</w:t>
      </w:r>
    </w:p>
    <w:p w:rsidR="00D70914" w:rsidRPr="00A91A55" w:rsidRDefault="00D70914" w:rsidP="009D7DCC">
      <w:pPr>
        <w:numPr>
          <w:ilvl w:val="0"/>
          <w:numId w:val="16"/>
        </w:numPr>
        <w:tabs>
          <w:tab w:val="left" w:pos="567"/>
        </w:tabs>
        <w:ind w:left="709" w:hanging="294"/>
        <w:rPr>
          <w:rFonts w:cs="Times New Roman"/>
          <w:szCs w:val="24"/>
        </w:rPr>
      </w:pPr>
      <w:r>
        <w:rPr>
          <w:rFonts w:cs="Times New Roman"/>
          <w:szCs w:val="24"/>
        </w:rPr>
        <w:t xml:space="preserve">Tipe Referensi </w:t>
      </w:r>
      <w:r>
        <w:rPr>
          <w:rFonts w:ascii="Studio-Feixen-Sans" w:hAnsi="Studio-Feixen-Sans"/>
          <w:color w:val="05192D"/>
          <w:shd w:val="clear" w:color="auto" w:fill="FFFFFF"/>
        </w:rPr>
        <w:t>adalah objek yang menyimpan referensi ke data aktual. Tipe data ini mencakup class, String, dan array.</w:t>
      </w:r>
    </w:p>
    <w:p w:rsidR="00D70914" w:rsidRPr="00A91A55" w:rsidRDefault="00D70914" w:rsidP="00D70914">
      <w:pPr>
        <w:ind w:left="426"/>
        <w:rPr>
          <w:rFonts w:cs="Times New Roman"/>
          <w:szCs w:val="24"/>
        </w:rPr>
      </w:pPr>
    </w:p>
    <w:p w:rsidR="00D70914" w:rsidRDefault="00D70914" w:rsidP="00D70914">
      <w:pPr>
        <w:ind w:left="426"/>
        <w:rPr>
          <w:rFonts w:ascii="Studio-Feixen-Sans" w:hAnsi="Studio-Feixen-Sans"/>
          <w:color w:val="05192D"/>
          <w:shd w:val="clear" w:color="auto" w:fill="FFFFFF"/>
        </w:rPr>
      </w:pPr>
      <w:r>
        <w:rPr>
          <w:rFonts w:ascii="Studio-Feixen-Sans" w:hAnsi="Studio-Feixen-Sans"/>
          <w:color w:val="05192D"/>
          <w:shd w:val="clear" w:color="auto" w:fill="FFFFFF"/>
        </w:rPr>
        <w:t>Variabel adalah wadah untuk menyimpan nilai data. Langkah-langkah menggunakan variable:</w:t>
      </w:r>
    </w:p>
    <w:p w:rsidR="00D70914" w:rsidRDefault="00D70914" w:rsidP="009D7DCC">
      <w:pPr>
        <w:numPr>
          <w:ilvl w:val="0"/>
          <w:numId w:val="17"/>
        </w:numPr>
        <w:ind w:left="851"/>
        <w:rPr>
          <w:rFonts w:ascii="Studio-Feixen-Sans" w:hAnsi="Studio-Feixen-Sans"/>
          <w:color w:val="05192D"/>
          <w:shd w:val="clear" w:color="auto" w:fill="FFFFFF"/>
        </w:rPr>
      </w:pPr>
      <w:r>
        <w:rPr>
          <w:rFonts w:ascii="Studio-Feixen-Sans" w:hAnsi="Studio-Feixen-Sans"/>
          <w:color w:val="05192D"/>
          <w:shd w:val="clear" w:color="auto" w:fill="FFFFFF"/>
        </w:rPr>
        <w:t>Deklarasi variable tersebut ( beri tipe data dan nama ).</w:t>
      </w:r>
    </w:p>
    <w:p w:rsidR="00D70914" w:rsidRDefault="00D70914" w:rsidP="009D7DCC">
      <w:pPr>
        <w:numPr>
          <w:ilvl w:val="0"/>
          <w:numId w:val="17"/>
        </w:numPr>
        <w:ind w:left="851"/>
        <w:rPr>
          <w:rFonts w:ascii="Studio-Feixen-Sans" w:hAnsi="Studio-Feixen-Sans"/>
          <w:color w:val="05192D"/>
          <w:shd w:val="clear" w:color="auto" w:fill="FFFFFF"/>
        </w:rPr>
      </w:pPr>
      <w:r w:rsidRPr="00ED2E49">
        <w:rPr>
          <w:rFonts w:ascii="Studio-Feixen-Sans" w:hAnsi="Studio-Feixen-Sans"/>
          <w:color w:val="05192D"/>
          <w:shd w:val="clear" w:color="auto" w:fill="FFFFFF"/>
        </w:rPr>
        <w:t>Masukkan nilai ke dalam variable tersebut.</w:t>
      </w:r>
    </w:p>
    <w:p w:rsidR="00DB47E8" w:rsidRPr="00DB47E8" w:rsidRDefault="00DB47E8" w:rsidP="009D7DCC">
      <w:pPr>
        <w:numPr>
          <w:ilvl w:val="0"/>
          <w:numId w:val="17"/>
        </w:numPr>
        <w:ind w:left="851"/>
        <w:rPr>
          <w:rFonts w:ascii="Studio-Feixen-Sans" w:hAnsi="Studio-Feixen-Sans"/>
          <w:color w:val="05192D"/>
          <w:shd w:val="clear" w:color="auto" w:fill="FFFFFF"/>
        </w:rPr>
      </w:pPr>
      <w:r>
        <w:rPr>
          <w:rFonts w:ascii="Studio-Feixen-Sans" w:hAnsi="Studio-Feixen-Sans"/>
          <w:color w:val="05192D"/>
          <w:shd w:val="clear" w:color="auto" w:fill="FFFFFF"/>
        </w:rPr>
        <w:t>Gun</w:t>
      </w:r>
      <w:r w:rsidRPr="00ED2E49">
        <w:rPr>
          <w:rFonts w:ascii="Studio-Feixen-Sans" w:hAnsi="Studio-Feixen-Sans"/>
          <w:color w:val="05192D"/>
          <w:shd w:val="clear" w:color="auto" w:fill="FFFFFF"/>
        </w:rPr>
        <w:t>nakan variable tersebut</w:t>
      </w:r>
      <w:r>
        <w:rPr>
          <w:rFonts w:ascii="Studio-Feixen-Sans" w:hAnsi="Studio-Feixen-Sans"/>
          <w:color w:val="05192D"/>
          <w:shd w:val="clear" w:color="auto" w:fill="FFFFFF"/>
        </w:rPr>
        <w:t>.</w:t>
      </w:r>
    </w:p>
    <w:p w:rsidR="00D70914" w:rsidRDefault="00D70914" w:rsidP="00042D09">
      <w:pPr>
        <w:pStyle w:val="Heading2"/>
        <w:spacing w:before="100" w:after="100"/>
        <w:ind w:left="426"/>
      </w:pPr>
      <w:bookmarkStart w:id="7" w:name="_Toc209198447"/>
      <w:r>
        <w:t>Kode Pemrograman</w:t>
      </w:r>
      <w:bookmarkEnd w:id="7"/>
    </w:p>
    <w:p w:rsidR="00DB47E8" w:rsidRDefault="00DB47E8" w:rsidP="00EE4099">
      <w:pPr>
        <w:ind w:left="426"/>
      </w:pPr>
      <w:r>
        <w:t>Langkah-Langkah Pengerjaan:</w:t>
      </w:r>
    </w:p>
    <w:p w:rsidR="00DB47E8" w:rsidRDefault="00DB47E8" w:rsidP="009D7DCC">
      <w:pPr>
        <w:numPr>
          <w:ilvl w:val="0"/>
          <w:numId w:val="18"/>
        </w:numPr>
        <w:ind w:left="426" w:hanging="11"/>
      </w:pPr>
      <w:r>
        <w:t>Buat package dan beri nama package tersebut dengan Pekan2.</w:t>
      </w:r>
    </w:p>
    <w:p w:rsidR="00EE4099" w:rsidRDefault="00DB47E8" w:rsidP="009D7DCC">
      <w:pPr>
        <w:numPr>
          <w:ilvl w:val="0"/>
          <w:numId w:val="18"/>
        </w:numPr>
        <w:ind w:left="426" w:hanging="11"/>
      </w:pPr>
      <w:r>
        <w:t xml:space="preserve">Buat class baru untuk pembuatan file yang bias dilakukan untuk operasi </w:t>
      </w:r>
    </w:p>
    <w:p w:rsidR="00EE4099" w:rsidRDefault="00EE4099" w:rsidP="0045273F">
      <w:pPr>
        <w:ind w:left="426"/>
      </w:pPr>
      <w:r>
        <w:t xml:space="preserve">     </w:t>
      </w:r>
      <w:r w:rsidR="00DB47E8">
        <w:t>pemrograman Java.</w:t>
      </w:r>
    </w:p>
    <w:p w:rsidR="00EE4099" w:rsidRDefault="00DB47E8" w:rsidP="009D7DCC">
      <w:pPr>
        <w:numPr>
          <w:ilvl w:val="0"/>
          <w:numId w:val="18"/>
        </w:numPr>
        <w:ind w:left="426" w:hanging="11"/>
      </w:pPr>
      <w:r>
        <w:t xml:space="preserve">Sebagai contoh disini saya melakukan pengoperasian dengan tipe data int, </w:t>
      </w:r>
      <w:r w:rsidR="00EE4099">
        <w:t xml:space="preserve">     </w:t>
      </w:r>
    </w:p>
    <w:p w:rsidR="00DB47E8" w:rsidRDefault="00EE4099" w:rsidP="00EE4099">
      <w:pPr>
        <w:ind w:left="709" w:hanging="283"/>
      </w:pPr>
      <w:r>
        <w:t xml:space="preserve">    </w:t>
      </w:r>
      <w:r w:rsidR="00DB47E8">
        <w:t>Boolean, double dan s</w:t>
      </w:r>
      <w:r>
        <w:t xml:space="preserve">aya membuat program dengan nama </w:t>
      </w:r>
      <w:r w:rsidR="00DB47E8">
        <w:t>DeklarasiVariabel.</w:t>
      </w:r>
    </w:p>
    <w:p w:rsidR="00042D09" w:rsidRDefault="00042D09" w:rsidP="00042D09">
      <w:pPr>
        <w:spacing w:before="100" w:beforeAutospacing="1" w:after="100" w:afterAutospacing="1" w:line="240" w:lineRule="auto"/>
        <w:ind w:left="426"/>
        <w:jc w:val="left"/>
        <w:rPr>
          <w:rFonts w:eastAsia="Times New Roman" w:cs="Times New Roman"/>
          <w:szCs w:val="24"/>
          <w:lang w:eastAsia="en-US"/>
        </w:rPr>
        <w:sectPr w:rsidR="00042D09" w:rsidSect="004C1A26">
          <w:headerReference w:type="default" r:id="rId13"/>
          <w:footerReference w:type="default" r:id="rId14"/>
          <w:headerReference w:type="first" r:id="rId15"/>
          <w:pgSz w:w="11907" w:h="16840"/>
          <w:pgMar w:top="1701" w:right="1701" w:bottom="1701" w:left="2268" w:header="567" w:footer="567" w:gutter="0"/>
          <w:pgNumType w:start="1"/>
          <w:cols w:space="0"/>
          <w:docGrid w:linePitch="326"/>
        </w:sectPr>
      </w:pPr>
    </w:p>
    <w:p w:rsidR="00DB47E8" w:rsidRDefault="00171819" w:rsidP="00042D09">
      <w:pPr>
        <w:spacing w:before="100" w:beforeAutospacing="1" w:after="100" w:afterAutospacing="1" w:line="240" w:lineRule="auto"/>
        <w:ind w:left="426"/>
        <w:jc w:val="left"/>
        <w:rPr>
          <w:rFonts w:eastAsia="Times New Roman" w:cs="Times New Roman"/>
          <w:szCs w:val="24"/>
          <w:lang w:eastAsia="en-US"/>
        </w:rPr>
      </w:pPr>
      <w:r>
        <w:rPr>
          <w:rFonts w:eastAsia="Times New Roman" w:cs="Times New Roman"/>
          <w:szCs w:val="24"/>
          <w:lang w:eastAsia="en-US"/>
        </w:rPr>
        <w:lastRenderedPageBreak/>
        <w:t xml:space="preserve">     </w:t>
      </w:r>
      <w:r w:rsidR="00DB47E8" w:rsidRPr="00F56979">
        <w:rPr>
          <w:rFonts w:eastAsia="Times New Roman" w:cs="Times New Roman"/>
          <w:noProof/>
          <w:szCs w:val="24"/>
          <w:lang w:eastAsia="en-US"/>
        </w:rPr>
        <w:drawing>
          <wp:inline distT="0" distB="0" distL="0" distR="0" wp14:anchorId="0CCBB063" wp14:editId="7D3A8FFE">
            <wp:extent cx="4319380" cy="2214117"/>
            <wp:effectExtent l="0" t="0" r="5080" b="0"/>
            <wp:docPr id="3" name="Picture 3" descr="C:\Users\PC\Pictures\Screenshots\Screenshot (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Screenshots\Screenshot (17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71817" cy="2240996"/>
                    </a:xfrm>
                    <a:prstGeom prst="rect">
                      <a:avLst/>
                    </a:prstGeom>
                    <a:noFill/>
                    <a:ln>
                      <a:noFill/>
                    </a:ln>
                  </pic:spPr>
                </pic:pic>
              </a:graphicData>
            </a:graphic>
          </wp:inline>
        </w:drawing>
      </w:r>
    </w:p>
    <w:p w:rsidR="00674667" w:rsidRPr="003F00B2" w:rsidRDefault="003F00B2" w:rsidP="003F00B2">
      <w:pPr>
        <w:spacing w:before="100" w:beforeAutospacing="1" w:after="100" w:afterAutospacing="1" w:line="240" w:lineRule="auto"/>
        <w:ind w:left="851"/>
        <w:jc w:val="left"/>
        <w:rPr>
          <w:rFonts w:eastAsia="Times New Roman" w:cs="Times New Roman"/>
          <w:sz w:val="20"/>
          <w:szCs w:val="24"/>
          <w:lang w:eastAsia="en-US"/>
        </w:rPr>
      </w:pPr>
      <w:r>
        <w:rPr>
          <w:rFonts w:eastAsia="Times New Roman" w:cs="Times New Roman"/>
          <w:sz w:val="20"/>
          <w:szCs w:val="24"/>
          <w:lang w:eastAsia="en-US"/>
        </w:rPr>
        <w:t>Kode Program 2.1</w:t>
      </w:r>
    </w:p>
    <w:p w:rsidR="00DB47E8" w:rsidRDefault="00DB47E8" w:rsidP="00171819">
      <w:pPr>
        <w:ind w:left="851"/>
      </w:pPr>
      <w:r>
        <w:t>Pembahasan program DeklarasiVariabel</w:t>
      </w:r>
    </w:p>
    <w:p w:rsidR="00DB47E8" w:rsidRDefault="00EE4099" w:rsidP="009D7DCC">
      <w:pPr>
        <w:numPr>
          <w:ilvl w:val="0"/>
          <w:numId w:val="19"/>
        </w:numPr>
        <w:ind w:left="1276" w:hanging="284"/>
      </w:pPr>
      <w:r>
        <w:t>Saya  memberikan tipe data integer dan  value=25 kepada variable umur.</w:t>
      </w:r>
    </w:p>
    <w:p w:rsidR="00DB47E8" w:rsidRDefault="00DB47E8" w:rsidP="009D7DCC">
      <w:pPr>
        <w:numPr>
          <w:ilvl w:val="0"/>
          <w:numId w:val="19"/>
        </w:numPr>
        <w:ind w:left="1276" w:hanging="284"/>
      </w:pPr>
      <w:r>
        <w:t>Saya memberikan tipe data int terhadap v</w:t>
      </w:r>
      <w:r w:rsidR="00EE4099">
        <w:t xml:space="preserve">ariabel kode, tipe data Boolean </w:t>
      </w:r>
      <w:r>
        <w:t>terhadap Variabel isDibawahUmur, dan tipe data double terhadap variable gaji.</w:t>
      </w:r>
    </w:p>
    <w:p w:rsidR="00DB47E8" w:rsidRDefault="00DB47E8" w:rsidP="009D7DCC">
      <w:pPr>
        <w:numPr>
          <w:ilvl w:val="0"/>
          <w:numId w:val="19"/>
        </w:numPr>
        <w:ind w:left="1276" w:hanging="284"/>
      </w:pPr>
      <w:r>
        <w:t>Memberikan value=1234 ke dalam var kode dan value=5500000.23 ke dalam var gaji.</w:t>
      </w:r>
    </w:p>
    <w:p w:rsidR="00DB47E8" w:rsidRDefault="00DB47E8" w:rsidP="009D7DCC">
      <w:pPr>
        <w:numPr>
          <w:ilvl w:val="0"/>
          <w:numId w:val="19"/>
        </w:numPr>
        <w:ind w:left="1276" w:hanging="284"/>
      </w:pPr>
      <w:r>
        <w:t>Menetapkan value true ke dalam isDibawahUmur.</w:t>
      </w:r>
    </w:p>
    <w:p w:rsidR="00DB47E8" w:rsidRDefault="00DB47E8" w:rsidP="009D7DCC">
      <w:pPr>
        <w:numPr>
          <w:ilvl w:val="0"/>
          <w:numId w:val="19"/>
        </w:numPr>
        <w:ind w:left="1276" w:hanging="284"/>
      </w:pPr>
      <w:r>
        <w:t>Melakukan print untuk melihat outputnya.</w:t>
      </w:r>
    </w:p>
    <w:p w:rsidR="00DB47E8" w:rsidRPr="003F00B2" w:rsidRDefault="00DB47E8" w:rsidP="009D7DCC">
      <w:pPr>
        <w:numPr>
          <w:ilvl w:val="0"/>
          <w:numId w:val="18"/>
        </w:numPr>
        <w:tabs>
          <w:tab w:val="left" w:pos="567"/>
        </w:tabs>
        <w:ind w:left="709" w:hanging="294"/>
      </w:pPr>
      <w:r>
        <w:t>Saya juga membuat</w:t>
      </w:r>
      <w:r w:rsidR="00171819">
        <w:t xml:space="preserve"> program dengan nama ContohChar</w:t>
      </w:r>
      <w:r w:rsidRPr="00171819">
        <w:rPr>
          <w:rFonts w:eastAsia="Times New Roman" w:cs="Times New Roman"/>
          <w:szCs w:val="24"/>
          <w:lang w:eastAsia="en-US"/>
        </w:rPr>
        <w:t xml:space="preserve">      </w:t>
      </w:r>
      <w:r w:rsidRPr="00F56979">
        <w:rPr>
          <w:rFonts w:eastAsia="Times New Roman" w:cs="Times New Roman"/>
          <w:noProof/>
          <w:szCs w:val="24"/>
          <w:lang w:eastAsia="en-US"/>
        </w:rPr>
        <w:drawing>
          <wp:inline distT="0" distB="0" distL="0" distR="0" wp14:anchorId="4AB2EECC" wp14:editId="4D7FD4C3">
            <wp:extent cx="3726736" cy="2323552"/>
            <wp:effectExtent l="0" t="0" r="7620" b="635"/>
            <wp:docPr id="8" name="Picture 8" descr="C:\Users\PC\Pictures\Screenshots\Screenshot (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Pictures\Screenshots\Screenshot (16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4680" cy="2347209"/>
                    </a:xfrm>
                    <a:prstGeom prst="rect">
                      <a:avLst/>
                    </a:prstGeom>
                    <a:noFill/>
                    <a:ln>
                      <a:noFill/>
                    </a:ln>
                  </pic:spPr>
                </pic:pic>
              </a:graphicData>
            </a:graphic>
          </wp:inline>
        </w:drawing>
      </w:r>
    </w:p>
    <w:p w:rsidR="003F00B2" w:rsidRDefault="003F00B2" w:rsidP="0045273F">
      <w:pPr>
        <w:ind w:left="709"/>
        <w:rPr>
          <w:sz w:val="20"/>
        </w:rPr>
      </w:pPr>
      <w:r>
        <w:rPr>
          <w:sz w:val="20"/>
        </w:rPr>
        <w:t>Kode Program 2.2</w:t>
      </w:r>
    </w:p>
    <w:p w:rsidR="003F00B2" w:rsidRPr="003F00B2" w:rsidRDefault="003F00B2" w:rsidP="0045273F">
      <w:pPr>
        <w:ind w:left="709"/>
        <w:rPr>
          <w:sz w:val="20"/>
        </w:rPr>
      </w:pPr>
    </w:p>
    <w:p w:rsidR="00DB47E8" w:rsidRDefault="00DB47E8" w:rsidP="0045273F">
      <w:pPr>
        <w:ind w:left="709"/>
      </w:pPr>
      <w:r>
        <w:lastRenderedPageBreak/>
        <w:t>Pembahasan program ContohChar</w:t>
      </w:r>
    </w:p>
    <w:p w:rsidR="003F00B2" w:rsidRDefault="003F00B2" w:rsidP="0045273F">
      <w:pPr>
        <w:ind w:left="709"/>
      </w:pPr>
    </w:p>
    <w:p w:rsidR="00DB47E8" w:rsidRDefault="00DB47E8" w:rsidP="009D7DCC">
      <w:pPr>
        <w:numPr>
          <w:ilvl w:val="0"/>
          <w:numId w:val="13"/>
        </w:numPr>
        <w:ind w:left="1134" w:hanging="283"/>
      </w:pPr>
      <w:r>
        <w:t>Saya memberikan tipe char terhadap variabel huruf1= ‘A’, huruf2=’B;, angka=’7’, simbol=’#’.</w:t>
      </w:r>
    </w:p>
    <w:p w:rsidR="00DB47E8" w:rsidRDefault="00DB47E8" w:rsidP="009D7DCC">
      <w:pPr>
        <w:numPr>
          <w:ilvl w:val="0"/>
          <w:numId w:val="13"/>
        </w:numPr>
        <w:ind w:left="1134" w:hanging="283"/>
      </w:pPr>
      <w:r>
        <w:t>Menetapkan variabel huruf3 dengan tipe char dengan value=  (char) ( huruf1 + 1)</w:t>
      </w:r>
    </w:p>
    <w:p w:rsidR="00DB47E8" w:rsidRDefault="00DB47E8" w:rsidP="009D7DCC">
      <w:pPr>
        <w:numPr>
          <w:ilvl w:val="0"/>
          <w:numId w:val="13"/>
        </w:numPr>
        <w:ind w:left="1134" w:hanging="283"/>
      </w:pPr>
      <w:r>
        <w:t>Mendeklarasikan var kodeHuruf dengan tipe int dan value= huruf1.</w:t>
      </w:r>
    </w:p>
    <w:p w:rsidR="00DB47E8" w:rsidRDefault="00DB47E8" w:rsidP="009D7DCC">
      <w:pPr>
        <w:numPr>
          <w:ilvl w:val="0"/>
          <w:numId w:val="13"/>
        </w:numPr>
        <w:ind w:left="1134" w:hanging="283"/>
      </w:pPr>
      <w:r>
        <w:t>Mengubah int huruf1 menjadi BinaryString dan memasukan nya ke dalam variabel baru bernama biner1</w:t>
      </w:r>
    </w:p>
    <w:p w:rsidR="00DB47E8" w:rsidRDefault="00DB47E8" w:rsidP="009D7DCC">
      <w:pPr>
        <w:numPr>
          <w:ilvl w:val="0"/>
          <w:numId w:val="13"/>
        </w:numPr>
        <w:ind w:left="1134" w:hanging="283"/>
      </w:pPr>
      <w:r>
        <w:t>Menampilkan outputnya</w:t>
      </w:r>
    </w:p>
    <w:p w:rsidR="00DB47E8" w:rsidRDefault="00DB47E8" w:rsidP="00DB47E8">
      <w:pPr>
        <w:ind w:left="426"/>
      </w:pPr>
    </w:p>
    <w:p w:rsidR="00DB47E8" w:rsidRDefault="00DB47E8" w:rsidP="009D7DCC">
      <w:pPr>
        <w:numPr>
          <w:ilvl w:val="0"/>
          <w:numId w:val="18"/>
        </w:numPr>
      </w:pPr>
      <w:r>
        <w:t>Saya juga membuat program dengan nama KelilingLingkaran untuk mencari keliling lingkaran dengan menggunakan deklarasi variabel</w:t>
      </w:r>
    </w:p>
    <w:p w:rsidR="00DB47E8" w:rsidRDefault="0045273F" w:rsidP="0045273F">
      <w:pPr>
        <w:spacing w:before="100" w:beforeAutospacing="1" w:after="100" w:afterAutospacing="1" w:line="240" w:lineRule="auto"/>
        <w:ind w:left="426"/>
        <w:jc w:val="left"/>
        <w:rPr>
          <w:rFonts w:eastAsia="Times New Roman" w:cs="Times New Roman"/>
          <w:szCs w:val="24"/>
          <w:lang w:eastAsia="en-US"/>
        </w:rPr>
      </w:pPr>
      <w:r>
        <w:rPr>
          <w:rFonts w:eastAsia="Times New Roman" w:cs="Times New Roman"/>
          <w:szCs w:val="24"/>
          <w:lang w:eastAsia="en-US"/>
        </w:rPr>
        <w:t xml:space="preserve">    </w:t>
      </w:r>
      <w:r w:rsidR="00DB47E8">
        <w:rPr>
          <w:rFonts w:eastAsia="Times New Roman" w:cs="Times New Roman"/>
          <w:szCs w:val="24"/>
          <w:lang w:eastAsia="en-US"/>
        </w:rPr>
        <w:t xml:space="preserve"> </w:t>
      </w:r>
      <w:r w:rsidR="00DB47E8" w:rsidRPr="004256B7">
        <w:rPr>
          <w:rFonts w:eastAsia="Times New Roman" w:cs="Times New Roman"/>
          <w:noProof/>
          <w:szCs w:val="24"/>
          <w:lang w:eastAsia="en-US"/>
        </w:rPr>
        <w:drawing>
          <wp:inline distT="0" distB="0" distL="0" distR="0" wp14:anchorId="3C120FB6" wp14:editId="1BF18EEA">
            <wp:extent cx="4028793" cy="1098514"/>
            <wp:effectExtent l="0" t="0" r="0" b="6985"/>
            <wp:docPr id="9" name="Picture 9" descr="C:\Users\PC\Pictures\Screenshots\Screenshot (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Pictures\Screenshots\Screenshot (17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33953" cy="1127188"/>
                    </a:xfrm>
                    <a:prstGeom prst="rect">
                      <a:avLst/>
                    </a:prstGeom>
                    <a:noFill/>
                    <a:ln>
                      <a:noFill/>
                    </a:ln>
                  </pic:spPr>
                </pic:pic>
              </a:graphicData>
            </a:graphic>
          </wp:inline>
        </w:drawing>
      </w:r>
    </w:p>
    <w:p w:rsidR="003F00B2" w:rsidRPr="003F00B2" w:rsidRDefault="003F00B2" w:rsidP="003F00B2">
      <w:pPr>
        <w:spacing w:before="100" w:beforeAutospacing="1" w:after="100" w:afterAutospacing="1" w:line="240" w:lineRule="auto"/>
        <w:ind w:left="709"/>
        <w:jc w:val="left"/>
        <w:rPr>
          <w:rFonts w:eastAsia="Times New Roman" w:cs="Times New Roman"/>
          <w:sz w:val="20"/>
          <w:szCs w:val="24"/>
          <w:lang w:eastAsia="en-US"/>
        </w:rPr>
      </w:pPr>
      <w:r>
        <w:rPr>
          <w:rFonts w:eastAsia="Times New Roman" w:cs="Times New Roman"/>
          <w:sz w:val="20"/>
          <w:szCs w:val="24"/>
          <w:lang w:eastAsia="en-US"/>
        </w:rPr>
        <w:t>Kode Program 2.3</w:t>
      </w:r>
    </w:p>
    <w:p w:rsidR="00DB47E8" w:rsidRDefault="00DB47E8" w:rsidP="0045273F">
      <w:pPr>
        <w:ind w:left="709"/>
      </w:pPr>
      <w:r>
        <w:t>Pembahasan program KelilingLingkaran.Java</w:t>
      </w:r>
    </w:p>
    <w:p w:rsidR="00DB47E8" w:rsidRDefault="00DB47E8" w:rsidP="009D7DCC">
      <w:pPr>
        <w:numPr>
          <w:ilvl w:val="0"/>
          <w:numId w:val="12"/>
        </w:numPr>
        <w:ind w:left="1134" w:hanging="425"/>
      </w:pPr>
      <w:r>
        <w:t>Saya memberikan tipe double kepada var pi, sertan menetapkannya sebagai variable konstan dengan memberikan syntax final dan memberikan value=3.14</w:t>
      </w:r>
    </w:p>
    <w:p w:rsidR="00DB47E8" w:rsidRDefault="00DB47E8" w:rsidP="009D7DCC">
      <w:pPr>
        <w:numPr>
          <w:ilvl w:val="0"/>
          <w:numId w:val="12"/>
        </w:numPr>
        <w:ind w:left="1134" w:hanging="425"/>
      </w:pPr>
      <w:r>
        <w:t>Melakukan deklarasi terhadap var radius dengan tipe Boolean dan value=30</w:t>
      </w:r>
    </w:p>
    <w:p w:rsidR="00DB47E8" w:rsidRPr="00DB47E8" w:rsidRDefault="00DB47E8" w:rsidP="009D7DCC">
      <w:pPr>
        <w:numPr>
          <w:ilvl w:val="0"/>
          <w:numId w:val="12"/>
        </w:numPr>
        <w:ind w:left="1134" w:hanging="425"/>
      </w:pPr>
      <w:r>
        <w:t xml:space="preserve">Mencetak outputnya dengan </w:t>
      </w:r>
      <w:r w:rsidR="0045273F">
        <w:t xml:space="preserve"> </w:t>
      </w:r>
      <w:r>
        <w:t>(“Keliling =” + 2 dikali variable pi dikali variabel radius)</w:t>
      </w:r>
    </w:p>
    <w:p w:rsidR="00D70914" w:rsidRDefault="00D70914" w:rsidP="00DE5A83"/>
    <w:p w:rsidR="00DE5A83" w:rsidRDefault="00DE5A83" w:rsidP="00DE5A83"/>
    <w:p w:rsidR="00DE5A83" w:rsidRDefault="00DE5A83" w:rsidP="00DE5A83"/>
    <w:p w:rsidR="00DB47E8" w:rsidRPr="00DE5A83" w:rsidRDefault="00DB47E8" w:rsidP="00DE5A83"/>
    <w:p w:rsidR="008C6674" w:rsidRDefault="008C6674" w:rsidP="00DE5A83">
      <w:pPr>
        <w:pStyle w:val="Heading1"/>
        <w:ind w:hanging="76"/>
        <w:rPr>
          <w:sz w:val="24"/>
        </w:rPr>
        <w:sectPr w:rsidR="008C6674" w:rsidSect="00042D09">
          <w:headerReference w:type="default" r:id="rId19"/>
          <w:footerReference w:type="default" r:id="rId20"/>
          <w:pgSz w:w="11907" w:h="16840"/>
          <w:pgMar w:top="1701" w:right="1701" w:bottom="1701" w:left="2268" w:header="567" w:footer="567" w:gutter="0"/>
          <w:pgNumType w:start="3"/>
          <w:cols w:space="0"/>
          <w:docGrid w:linePitch="326"/>
        </w:sectPr>
      </w:pPr>
    </w:p>
    <w:p w:rsidR="00B041DA" w:rsidRPr="0045273F" w:rsidRDefault="00B041DA" w:rsidP="00DE5A83">
      <w:pPr>
        <w:pStyle w:val="Heading1"/>
        <w:ind w:hanging="76"/>
        <w:rPr>
          <w:sz w:val="24"/>
        </w:rPr>
      </w:pPr>
      <w:r w:rsidRPr="0045273F">
        <w:rPr>
          <w:sz w:val="24"/>
        </w:rPr>
        <w:lastRenderedPageBreak/>
        <w:br/>
      </w:r>
      <w:bookmarkStart w:id="8" w:name="_Toc209198448"/>
      <w:r w:rsidRPr="0045273F">
        <w:rPr>
          <w:sz w:val="24"/>
        </w:rPr>
        <w:t>KESIMPULAN</w:t>
      </w:r>
      <w:bookmarkEnd w:id="8"/>
    </w:p>
    <w:p w:rsidR="00DE5A83" w:rsidRPr="00DE5A83" w:rsidRDefault="00DE5A83" w:rsidP="00DE5A83">
      <w:pPr>
        <w:pStyle w:val="Heading2"/>
        <w:ind w:left="426"/>
      </w:pPr>
      <w:bookmarkStart w:id="9" w:name="_Toc209198449"/>
      <w:r>
        <w:t>Kesimpulan</w:t>
      </w:r>
      <w:bookmarkEnd w:id="9"/>
    </w:p>
    <w:p w:rsidR="00D70914" w:rsidRDefault="00DE5A83" w:rsidP="00D70914">
      <w:pPr>
        <w:ind w:left="426"/>
      </w:pPr>
      <w:r>
        <w:t>Dari pratikum yang telah saya lakukan, dapat diambil kesimpulan bahwa penggunan tipe data, baik berupa tipe data primitif atau data referensi dapat dikombinasikan dengan deklarasi variable menurut tipe datanya masing-masing sehingga dapat memudahkan kita dalam melakukan operasi pemrograman Java.</w:t>
      </w:r>
    </w:p>
    <w:p w:rsidR="00D70914" w:rsidRDefault="00D70914" w:rsidP="00D70914">
      <w:pPr>
        <w:pStyle w:val="Heading2"/>
        <w:ind w:left="426"/>
      </w:pPr>
      <w:bookmarkStart w:id="10" w:name="_Toc209198450"/>
      <w:r>
        <w:t>Saran</w:t>
      </w:r>
      <w:bookmarkEnd w:id="10"/>
    </w:p>
    <w:p w:rsidR="00042D09" w:rsidRDefault="00E04972" w:rsidP="00E04972">
      <w:pPr>
        <w:ind w:left="426"/>
        <w:sectPr w:rsidR="00042D09" w:rsidSect="00042D09">
          <w:headerReference w:type="default" r:id="rId21"/>
          <w:footerReference w:type="default" r:id="rId22"/>
          <w:pgSz w:w="11907" w:h="16840"/>
          <w:pgMar w:top="1701" w:right="1701" w:bottom="1701" w:left="2268" w:header="567" w:footer="567" w:gutter="0"/>
          <w:pgNumType w:start="3"/>
          <w:cols w:space="0"/>
          <w:docGrid w:linePitch="326"/>
        </w:sectPr>
      </w:pPr>
      <w:r>
        <w:t>Kita hendaknya memahami tipe data dan variabel dalam bahasa pemrograman Java, karena dapat membantu kita dalam membuat sebuah progr</w:t>
      </w:r>
      <w:r w:rsidR="007556F9">
        <w:t>a</w:t>
      </w:r>
      <w:bookmarkStart w:id="11" w:name="_GoBack"/>
      <w:bookmarkEnd w:id="11"/>
    </w:p>
    <w:p w:rsidR="0045273F" w:rsidRDefault="0045273F" w:rsidP="00171819"/>
    <w:p w:rsidR="003F00B2" w:rsidRDefault="003F00B2" w:rsidP="00171819"/>
    <w:p w:rsidR="0045273F" w:rsidRDefault="0045273F" w:rsidP="0045273F">
      <w:pPr>
        <w:jc w:val="center"/>
        <w:rPr>
          <w:b/>
        </w:rPr>
      </w:pPr>
      <w:r w:rsidRPr="003F00B2">
        <w:rPr>
          <w:b/>
        </w:rPr>
        <w:t>DAFTAR PUSTAKA</w:t>
      </w:r>
    </w:p>
    <w:p w:rsidR="003F00B2" w:rsidRPr="003F00B2" w:rsidRDefault="00C46586" w:rsidP="003F00B2">
      <w:pPr>
        <w:jc w:val="left"/>
      </w:pPr>
      <w:r>
        <w:t xml:space="preserve"> </w:t>
      </w:r>
    </w:p>
    <w:p w:rsidR="00D70914" w:rsidRPr="00D70914" w:rsidRDefault="008C6674" w:rsidP="00D70914">
      <w:r>
        <w:t xml:space="preserve">[1] Oracle, “The Java” Tutorials: Learning The  Java Language – Primitive Data Types,” Oracle Documentation, 2023 [Daring]. Tersedia pada: </w:t>
      </w:r>
      <w:hyperlink r:id="rId23" w:history="1">
        <w:r w:rsidRPr="00233E51">
          <w:rPr>
            <w:rStyle w:val="Hyperlink"/>
          </w:rPr>
          <w:t>https://docs.oracle.com/javase/tutorial/java/nutsandbolts/variables.html</w:t>
        </w:r>
      </w:hyperlink>
      <w:r w:rsidRPr="008C6674">
        <w:t>.</w:t>
      </w:r>
      <w:r>
        <w:t xml:space="preserve"> [</w:t>
      </w:r>
      <w:r w:rsidR="00BE4B1E">
        <w:t xml:space="preserve"> Diakses : 18-Sep-2025]</w:t>
      </w:r>
    </w:p>
    <w:p w:rsidR="00A91A55" w:rsidRDefault="00A91A55" w:rsidP="00DE5A83">
      <w:pPr>
        <w:rPr>
          <w:rFonts w:cs="Times New Roman"/>
          <w:sz w:val="28"/>
        </w:rPr>
      </w:pPr>
    </w:p>
    <w:p w:rsidR="00DE5A83" w:rsidRDefault="000804AF" w:rsidP="000804AF">
      <w:pPr>
        <w:tabs>
          <w:tab w:val="left" w:pos="5175"/>
        </w:tabs>
        <w:jc w:val="left"/>
        <w:rPr>
          <w:rFonts w:cs="Times New Roman"/>
          <w:sz w:val="28"/>
        </w:rPr>
      </w:pPr>
      <w:r>
        <w:rPr>
          <w:rFonts w:cs="Times New Roman"/>
          <w:sz w:val="28"/>
        </w:rPr>
        <w:tab/>
      </w:r>
    </w:p>
    <w:p w:rsidR="00DE5A83" w:rsidRDefault="00DE5A83" w:rsidP="00406F5F">
      <w:pPr>
        <w:jc w:val="center"/>
        <w:rPr>
          <w:rFonts w:cs="Times New Roman"/>
          <w:sz w:val="28"/>
        </w:rPr>
      </w:pPr>
    </w:p>
    <w:p w:rsidR="00DE5A83" w:rsidRDefault="00DE5A83" w:rsidP="00406F5F">
      <w:pPr>
        <w:jc w:val="center"/>
        <w:rPr>
          <w:rFonts w:cs="Times New Roman"/>
          <w:sz w:val="28"/>
        </w:rPr>
      </w:pPr>
    </w:p>
    <w:p w:rsidR="00DE5A83" w:rsidRDefault="00DE5A83" w:rsidP="00406F5F">
      <w:pPr>
        <w:jc w:val="center"/>
        <w:rPr>
          <w:rFonts w:cs="Times New Roman"/>
          <w:sz w:val="28"/>
        </w:rPr>
      </w:pPr>
    </w:p>
    <w:p w:rsidR="00DE5A83" w:rsidRDefault="00DE5A83" w:rsidP="00406F5F">
      <w:pPr>
        <w:jc w:val="center"/>
        <w:rPr>
          <w:rFonts w:cs="Times New Roman"/>
          <w:sz w:val="28"/>
        </w:rPr>
      </w:pPr>
    </w:p>
    <w:p w:rsidR="00DE5A83" w:rsidRDefault="00DE5A83" w:rsidP="00406F5F">
      <w:pPr>
        <w:jc w:val="center"/>
        <w:rPr>
          <w:rFonts w:cs="Times New Roman"/>
          <w:sz w:val="28"/>
        </w:rPr>
      </w:pPr>
    </w:p>
    <w:p w:rsidR="00DE5A83" w:rsidRDefault="00DE5A83" w:rsidP="00406F5F">
      <w:pPr>
        <w:jc w:val="center"/>
        <w:rPr>
          <w:rFonts w:cs="Times New Roman"/>
          <w:sz w:val="28"/>
        </w:rPr>
      </w:pPr>
    </w:p>
    <w:p w:rsidR="00DE5A83" w:rsidRDefault="00DE5A83" w:rsidP="00406F5F">
      <w:pPr>
        <w:jc w:val="center"/>
        <w:rPr>
          <w:rFonts w:cs="Times New Roman"/>
          <w:sz w:val="28"/>
        </w:rPr>
      </w:pPr>
    </w:p>
    <w:p w:rsidR="00DE5A83" w:rsidRDefault="00DE5A83" w:rsidP="00406F5F">
      <w:pPr>
        <w:jc w:val="center"/>
        <w:rPr>
          <w:rFonts w:cs="Times New Roman"/>
          <w:sz w:val="28"/>
        </w:rPr>
      </w:pPr>
    </w:p>
    <w:p w:rsidR="00DE5A83" w:rsidRDefault="00DE5A83" w:rsidP="00406F5F">
      <w:pPr>
        <w:jc w:val="center"/>
        <w:rPr>
          <w:rFonts w:cs="Times New Roman"/>
          <w:sz w:val="28"/>
        </w:rPr>
      </w:pPr>
    </w:p>
    <w:p w:rsidR="00DE5A83" w:rsidRDefault="00DE5A83" w:rsidP="00406F5F">
      <w:pPr>
        <w:jc w:val="center"/>
        <w:rPr>
          <w:rFonts w:cs="Times New Roman"/>
          <w:sz w:val="28"/>
        </w:rPr>
      </w:pPr>
    </w:p>
    <w:p w:rsidR="00DE5A83" w:rsidRDefault="00DE5A83" w:rsidP="00406F5F">
      <w:pPr>
        <w:jc w:val="center"/>
        <w:rPr>
          <w:rFonts w:cs="Times New Roman"/>
          <w:sz w:val="28"/>
        </w:rPr>
      </w:pPr>
    </w:p>
    <w:p w:rsidR="00DE5A83" w:rsidRDefault="00DE5A83" w:rsidP="00406F5F">
      <w:pPr>
        <w:jc w:val="center"/>
        <w:rPr>
          <w:rFonts w:cs="Times New Roman"/>
          <w:sz w:val="28"/>
        </w:rPr>
      </w:pPr>
    </w:p>
    <w:p w:rsidR="00DE5A83" w:rsidRDefault="00DE5A83" w:rsidP="00406F5F">
      <w:pPr>
        <w:jc w:val="center"/>
        <w:rPr>
          <w:rFonts w:cs="Times New Roman"/>
          <w:sz w:val="28"/>
        </w:rPr>
      </w:pPr>
    </w:p>
    <w:p w:rsidR="00DE5A83" w:rsidRDefault="00DE5A83" w:rsidP="00406F5F">
      <w:pPr>
        <w:jc w:val="center"/>
        <w:rPr>
          <w:rFonts w:cs="Times New Roman"/>
          <w:sz w:val="28"/>
        </w:rPr>
      </w:pPr>
    </w:p>
    <w:p w:rsidR="00DE5A83" w:rsidRDefault="00DE5A83" w:rsidP="00406F5F">
      <w:pPr>
        <w:jc w:val="center"/>
        <w:rPr>
          <w:rFonts w:cs="Times New Roman"/>
          <w:sz w:val="28"/>
        </w:rPr>
      </w:pPr>
    </w:p>
    <w:p w:rsidR="00DE5A83" w:rsidRDefault="00DE5A83" w:rsidP="00406F5F">
      <w:pPr>
        <w:jc w:val="center"/>
        <w:rPr>
          <w:rFonts w:cs="Times New Roman"/>
          <w:sz w:val="28"/>
        </w:rPr>
      </w:pPr>
    </w:p>
    <w:p w:rsidR="00DE5A83" w:rsidRDefault="00DE5A83" w:rsidP="00406F5F">
      <w:pPr>
        <w:jc w:val="center"/>
        <w:rPr>
          <w:rFonts w:cs="Times New Roman"/>
          <w:sz w:val="28"/>
        </w:rPr>
      </w:pPr>
    </w:p>
    <w:p w:rsidR="00B041DA" w:rsidRPr="008C6674" w:rsidRDefault="00B041DA" w:rsidP="008C6674">
      <w:pPr>
        <w:tabs>
          <w:tab w:val="left" w:pos="2948"/>
        </w:tabs>
      </w:pPr>
    </w:p>
    <w:sectPr w:rsidR="00B041DA" w:rsidRPr="008C6674" w:rsidSect="00042D09">
      <w:footerReference w:type="default" r:id="rId24"/>
      <w:pgSz w:w="11907" w:h="16840"/>
      <w:pgMar w:top="1701" w:right="1701" w:bottom="1701" w:left="2268" w:header="567" w:footer="567" w:gutter="0"/>
      <w:pgNumType w:start="3"/>
      <w:cols w:space="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7D6" w:rsidRDefault="00A847D6">
      <w:pPr>
        <w:spacing w:line="240" w:lineRule="auto"/>
      </w:pPr>
      <w:r>
        <w:separator/>
      </w:r>
    </w:p>
  </w:endnote>
  <w:endnote w:type="continuationSeparator" w:id="0">
    <w:p w:rsidR="00A847D6" w:rsidRDefault="00A847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等线">
    <w:altName w:val="Microsoft YaHei"/>
    <w:charset w:val="86"/>
    <w:family w:val="auto"/>
    <w:pitch w:val="default"/>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Calibri">
    <w:panose1 w:val="020F0502020204030204"/>
    <w:charset w:val="00"/>
    <w:family w:val="swiss"/>
    <w:pitch w:val="variable"/>
    <w:sig w:usb0="E4002EFF" w:usb1="C200247B" w:usb2="00000009" w:usb3="00000000" w:csb0="000001FF" w:csb1="00000000"/>
  </w:font>
  <w:font w:name="Studio-Feixen-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248" w:rsidRDefault="00D34248">
    <w:pPr>
      <w:pStyle w:val="Footer"/>
      <w:jc w:val="center"/>
    </w:pPr>
  </w:p>
  <w:p w:rsidR="005B037C" w:rsidRDefault="005B037C" w:rsidP="003F00B2">
    <w:pPr>
      <w:pStyle w:val="Footer"/>
      <w:tabs>
        <w:tab w:val="clear" w:pos="4153"/>
        <w:tab w:val="clear" w:pos="8306"/>
        <w:tab w:val="right" w:pos="7938"/>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89524"/>
      <w:docPartObj>
        <w:docPartGallery w:val="Page Numbers (Bottom of Page)"/>
        <w:docPartUnique/>
      </w:docPartObj>
    </w:sdtPr>
    <w:sdtEndPr>
      <w:rPr>
        <w:noProof/>
      </w:rPr>
    </w:sdtEndPr>
    <w:sdtContent>
      <w:p w:rsidR="004C1A26" w:rsidRDefault="004C1A26">
        <w:pPr>
          <w:pStyle w:val="Footer"/>
          <w:jc w:val="center"/>
        </w:pPr>
        <w:r>
          <w:fldChar w:fldCharType="begin"/>
        </w:r>
        <w:r>
          <w:instrText xml:space="preserve"> PAGE   \* MERGEFORMAT </w:instrText>
        </w:r>
        <w:r>
          <w:fldChar w:fldCharType="separate"/>
        </w:r>
        <w:r w:rsidR="007556F9">
          <w:rPr>
            <w:noProof/>
          </w:rPr>
          <w:t>ii</w:t>
        </w:r>
        <w:r>
          <w:rPr>
            <w:noProof/>
          </w:rPr>
          <w:fldChar w:fldCharType="end"/>
        </w:r>
      </w:p>
    </w:sdtContent>
  </w:sdt>
  <w:p w:rsidR="00D34248" w:rsidRDefault="00D34248" w:rsidP="000804AF">
    <w:pPr>
      <w:pStyle w:val="Footer"/>
      <w:tabs>
        <w:tab w:val="clear" w:pos="4153"/>
        <w:tab w:val="clear" w:pos="8306"/>
        <w:tab w:val="left" w:pos="481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127270"/>
      <w:docPartObj>
        <w:docPartGallery w:val="Page Numbers (Bottom of Page)"/>
        <w:docPartUnique/>
      </w:docPartObj>
    </w:sdtPr>
    <w:sdtEndPr>
      <w:rPr>
        <w:noProof/>
      </w:rPr>
    </w:sdtEndPr>
    <w:sdtContent>
      <w:p w:rsidR="00042D09" w:rsidRDefault="00042D09">
        <w:pPr>
          <w:pStyle w:val="Footer"/>
          <w:jc w:val="center"/>
        </w:pPr>
        <w:r>
          <w:fldChar w:fldCharType="begin"/>
        </w:r>
        <w:r>
          <w:instrText xml:space="preserve"> PAGE   \* MERGEFORMAT </w:instrText>
        </w:r>
        <w:r>
          <w:fldChar w:fldCharType="separate"/>
        </w:r>
        <w:r w:rsidR="007556F9">
          <w:rPr>
            <w:noProof/>
          </w:rPr>
          <w:t>2</w:t>
        </w:r>
        <w:r>
          <w:rPr>
            <w:noProof/>
          </w:rPr>
          <w:fldChar w:fldCharType="end"/>
        </w:r>
      </w:p>
    </w:sdtContent>
  </w:sdt>
  <w:p w:rsidR="004C1A26" w:rsidRDefault="004C1A26" w:rsidP="000804AF">
    <w:pPr>
      <w:pStyle w:val="Footer"/>
      <w:tabs>
        <w:tab w:val="clear" w:pos="4153"/>
        <w:tab w:val="clear" w:pos="8306"/>
        <w:tab w:val="left" w:pos="481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D09" w:rsidRDefault="00042D09" w:rsidP="00042D09">
    <w:pPr>
      <w:pStyle w:val="Footer"/>
    </w:pPr>
  </w:p>
  <w:p w:rsidR="00042D09" w:rsidRDefault="00042D09" w:rsidP="000804AF">
    <w:pPr>
      <w:pStyle w:val="Footer"/>
      <w:tabs>
        <w:tab w:val="clear" w:pos="4153"/>
        <w:tab w:val="clear" w:pos="8306"/>
        <w:tab w:val="left" w:pos="4815"/>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849591"/>
      <w:docPartObj>
        <w:docPartGallery w:val="Page Numbers (Bottom of Page)"/>
        <w:docPartUnique/>
      </w:docPartObj>
    </w:sdtPr>
    <w:sdtEndPr>
      <w:rPr>
        <w:noProof/>
      </w:rPr>
    </w:sdtEndPr>
    <w:sdtContent>
      <w:p w:rsidR="008C6674" w:rsidRDefault="008C6674">
        <w:pPr>
          <w:pStyle w:val="Footer"/>
          <w:jc w:val="center"/>
        </w:pPr>
        <w:r>
          <w:t>5</w:t>
        </w:r>
      </w:p>
    </w:sdtContent>
  </w:sdt>
  <w:p w:rsidR="008C6674" w:rsidRDefault="008C6674" w:rsidP="000804AF">
    <w:pPr>
      <w:pStyle w:val="Footer"/>
      <w:tabs>
        <w:tab w:val="clear" w:pos="4153"/>
        <w:tab w:val="clear" w:pos="8306"/>
        <w:tab w:val="left" w:pos="4815"/>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674" w:rsidRDefault="00BE4B1E" w:rsidP="00BE4B1E">
    <w:pPr>
      <w:pStyle w:val="Footer"/>
      <w:tabs>
        <w:tab w:val="clear" w:pos="4153"/>
        <w:tab w:val="clear" w:pos="8306"/>
        <w:tab w:val="left" w:pos="4815"/>
      </w:tabs>
      <w:jc w:val="center"/>
    </w:pPr>
    <w: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7D6" w:rsidRDefault="00A847D6">
      <w:r>
        <w:separator/>
      </w:r>
    </w:p>
  </w:footnote>
  <w:footnote w:type="continuationSeparator" w:id="0">
    <w:p w:rsidR="00A847D6" w:rsidRDefault="00A847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4AF" w:rsidRDefault="004C1A26" w:rsidP="004C1A26">
    <w:pPr>
      <w:pStyle w:val="Header"/>
      <w:tabs>
        <w:tab w:val="left" w:pos="5684"/>
      </w:tabs>
    </w:pPr>
    <w:r>
      <w:tab/>
    </w:r>
    <w:r>
      <w:tab/>
    </w:r>
  </w:p>
  <w:p w:rsidR="00D34248" w:rsidRDefault="00D342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A26" w:rsidRDefault="004C1A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004437"/>
      <w:docPartObj>
        <w:docPartGallery w:val="Page Numbers (Top of Page)"/>
        <w:docPartUnique/>
      </w:docPartObj>
    </w:sdtPr>
    <w:sdtEndPr>
      <w:rPr>
        <w:noProof/>
      </w:rPr>
    </w:sdtEndPr>
    <w:sdtContent>
      <w:p w:rsidR="004C1A26" w:rsidRDefault="004C1A26">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4C1A26" w:rsidRDefault="004C1A2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18505"/>
      <w:docPartObj>
        <w:docPartGallery w:val="Page Numbers (Top of Page)"/>
        <w:docPartUnique/>
      </w:docPartObj>
    </w:sdtPr>
    <w:sdtEndPr>
      <w:rPr>
        <w:noProof/>
      </w:rPr>
    </w:sdtEndPr>
    <w:sdtContent>
      <w:p w:rsidR="008C6674" w:rsidRDefault="008C6674">
        <w:pPr>
          <w:pStyle w:val="Header"/>
          <w:jc w:val="right"/>
        </w:pPr>
        <w:r>
          <w:fldChar w:fldCharType="begin"/>
        </w:r>
        <w:r>
          <w:instrText xml:space="preserve"> PAGE   \* MERGEFORMAT </w:instrText>
        </w:r>
        <w:r>
          <w:fldChar w:fldCharType="separate"/>
        </w:r>
        <w:r w:rsidR="007556F9">
          <w:rPr>
            <w:noProof/>
          </w:rPr>
          <w:t>4</w:t>
        </w:r>
        <w:r>
          <w:rPr>
            <w:noProof/>
          </w:rPr>
          <w:fldChar w:fldCharType="end"/>
        </w:r>
      </w:p>
    </w:sdtContent>
  </w:sdt>
  <w:p w:rsidR="00042D09" w:rsidRDefault="00042D0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674" w:rsidRDefault="008C6674">
    <w:pPr>
      <w:pStyle w:val="Header"/>
      <w:jc w:val="right"/>
    </w:pPr>
  </w:p>
  <w:p w:rsidR="008C6674" w:rsidRDefault="008C66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nsid w:val="12435372"/>
    <w:multiLevelType w:val="hybridMultilevel"/>
    <w:tmpl w:val="386604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C2B51BE"/>
    <w:multiLevelType w:val="multilevel"/>
    <w:tmpl w:val="DBC6E364"/>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6103" w:hanging="432"/>
      </w:pPr>
      <w:rPr>
        <w:rFonts w:hint="default"/>
      </w:rPr>
    </w:lvl>
    <w:lvl w:ilvl="2">
      <w:start w:val="1"/>
      <w:numFmt w:val="decimal"/>
      <w:pStyle w:val="Heading3"/>
      <w:isLgl/>
      <w:suff w:val="space"/>
      <w:lvlText w:val="%1.%2.%3"/>
      <w:lvlJc w:val="left"/>
      <w:pPr>
        <w:ind w:left="1224" w:hanging="504"/>
      </w:pPr>
      <w:rPr>
        <w:rFonts w:hint="default"/>
      </w:rPr>
    </w:lvl>
    <w:lvl w:ilvl="3">
      <w:start w:val="1"/>
      <w:numFmt w:val="decimal"/>
      <w:pStyle w:val="Heading4"/>
      <w:isLg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781358F"/>
    <w:multiLevelType w:val="hybridMultilevel"/>
    <w:tmpl w:val="DC345E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0D40385"/>
    <w:multiLevelType w:val="hybridMultilevel"/>
    <w:tmpl w:val="4D6A4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712E12"/>
    <w:multiLevelType w:val="hybridMultilevel"/>
    <w:tmpl w:val="3942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ED3FD4"/>
    <w:multiLevelType w:val="hybridMultilevel"/>
    <w:tmpl w:val="EC0AD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DC7021"/>
    <w:multiLevelType w:val="hybridMultilevel"/>
    <w:tmpl w:val="CD6E91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D6C0ADB"/>
    <w:multiLevelType w:val="hybridMultilevel"/>
    <w:tmpl w:val="3DE4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7B046D"/>
    <w:multiLevelType w:val="hybridMultilevel"/>
    <w:tmpl w:val="C5BAEE0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6"/>
  </w:num>
  <w:num w:numId="14">
    <w:abstractNumId w:val="15"/>
  </w:num>
  <w:num w:numId="15">
    <w:abstractNumId w:val="13"/>
  </w:num>
  <w:num w:numId="16">
    <w:abstractNumId w:val="14"/>
  </w:num>
  <w:num w:numId="17">
    <w:abstractNumId w:val="18"/>
  </w:num>
  <w:num w:numId="18">
    <w:abstractNumId w:val="17"/>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417F6B"/>
    <w:rsid w:val="00042D09"/>
    <w:rsid w:val="00050A31"/>
    <w:rsid w:val="000716D2"/>
    <w:rsid w:val="00071AAB"/>
    <w:rsid w:val="000804AF"/>
    <w:rsid w:val="000B76C4"/>
    <w:rsid w:val="000C5610"/>
    <w:rsid w:val="000E6552"/>
    <w:rsid w:val="000F3A4F"/>
    <w:rsid w:val="000F59AC"/>
    <w:rsid w:val="001364FE"/>
    <w:rsid w:val="001368DD"/>
    <w:rsid w:val="00147DB3"/>
    <w:rsid w:val="001518A5"/>
    <w:rsid w:val="00170095"/>
    <w:rsid w:val="00170897"/>
    <w:rsid w:val="00170E4F"/>
    <w:rsid w:val="00171819"/>
    <w:rsid w:val="001743F4"/>
    <w:rsid w:val="00187C33"/>
    <w:rsid w:val="001936B7"/>
    <w:rsid w:val="00196AB1"/>
    <w:rsid w:val="00201333"/>
    <w:rsid w:val="00210FA7"/>
    <w:rsid w:val="00216417"/>
    <w:rsid w:val="0025240C"/>
    <w:rsid w:val="0026631D"/>
    <w:rsid w:val="002B6BB6"/>
    <w:rsid w:val="002C2F53"/>
    <w:rsid w:val="002C5CA3"/>
    <w:rsid w:val="002F00B9"/>
    <w:rsid w:val="0033518C"/>
    <w:rsid w:val="0034342C"/>
    <w:rsid w:val="003437C2"/>
    <w:rsid w:val="00377186"/>
    <w:rsid w:val="00393B40"/>
    <w:rsid w:val="003A1C03"/>
    <w:rsid w:val="003F00B2"/>
    <w:rsid w:val="00406F5F"/>
    <w:rsid w:val="00414627"/>
    <w:rsid w:val="004232B7"/>
    <w:rsid w:val="004256B7"/>
    <w:rsid w:val="00425D63"/>
    <w:rsid w:val="00444CB3"/>
    <w:rsid w:val="0045273F"/>
    <w:rsid w:val="00462CE4"/>
    <w:rsid w:val="004643D8"/>
    <w:rsid w:val="0047749A"/>
    <w:rsid w:val="00497C24"/>
    <w:rsid w:val="004C1A26"/>
    <w:rsid w:val="004C7BA5"/>
    <w:rsid w:val="004E7628"/>
    <w:rsid w:val="004F48F2"/>
    <w:rsid w:val="005149B1"/>
    <w:rsid w:val="005647F2"/>
    <w:rsid w:val="005662D1"/>
    <w:rsid w:val="00573A09"/>
    <w:rsid w:val="005A4526"/>
    <w:rsid w:val="005B037C"/>
    <w:rsid w:val="005C1B16"/>
    <w:rsid w:val="005E53D0"/>
    <w:rsid w:val="006002EB"/>
    <w:rsid w:val="006128EF"/>
    <w:rsid w:val="006264B4"/>
    <w:rsid w:val="00643033"/>
    <w:rsid w:val="00644CC3"/>
    <w:rsid w:val="00661468"/>
    <w:rsid w:val="006649F0"/>
    <w:rsid w:val="0067245D"/>
    <w:rsid w:val="00674667"/>
    <w:rsid w:val="0068470E"/>
    <w:rsid w:val="00695DCD"/>
    <w:rsid w:val="006A05CC"/>
    <w:rsid w:val="006A35A7"/>
    <w:rsid w:val="007116D4"/>
    <w:rsid w:val="007152D7"/>
    <w:rsid w:val="007262D4"/>
    <w:rsid w:val="00746C14"/>
    <w:rsid w:val="007556F9"/>
    <w:rsid w:val="00765509"/>
    <w:rsid w:val="0079728A"/>
    <w:rsid w:val="007C2C59"/>
    <w:rsid w:val="00801F23"/>
    <w:rsid w:val="00837632"/>
    <w:rsid w:val="0085640F"/>
    <w:rsid w:val="008567AA"/>
    <w:rsid w:val="00867A2C"/>
    <w:rsid w:val="00892712"/>
    <w:rsid w:val="008A680A"/>
    <w:rsid w:val="008B0BB0"/>
    <w:rsid w:val="008C6674"/>
    <w:rsid w:val="008E6C4B"/>
    <w:rsid w:val="008F18C0"/>
    <w:rsid w:val="009023F2"/>
    <w:rsid w:val="00907648"/>
    <w:rsid w:val="00920271"/>
    <w:rsid w:val="00930FDE"/>
    <w:rsid w:val="00962DDB"/>
    <w:rsid w:val="00984C93"/>
    <w:rsid w:val="00984F9C"/>
    <w:rsid w:val="00987CE1"/>
    <w:rsid w:val="0099215D"/>
    <w:rsid w:val="0099405C"/>
    <w:rsid w:val="009C2D7D"/>
    <w:rsid w:val="009C600F"/>
    <w:rsid w:val="009D3723"/>
    <w:rsid w:val="009D7DCC"/>
    <w:rsid w:val="009E04F2"/>
    <w:rsid w:val="00A03B7B"/>
    <w:rsid w:val="00A200C9"/>
    <w:rsid w:val="00A250D5"/>
    <w:rsid w:val="00A32F56"/>
    <w:rsid w:val="00A36028"/>
    <w:rsid w:val="00A65894"/>
    <w:rsid w:val="00A847D6"/>
    <w:rsid w:val="00A91424"/>
    <w:rsid w:val="00A91A55"/>
    <w:rsid w:val="00AA2C77"/>
    <w:rsid w:val="00AA4CF4"/>
    <w:rsid w:val="00AC3FB9"/>
    <w:rsid w:val="00AC702A"/>
    <w:rsid w:val="00AD226F"/>
    <w:rsid w:val="00B041DA"/>
    <w:rsid w:val="00B13A52"/>
    <w:rsid w:val="00B24CF4"/>
    <w:rsid w:val="00B26993"/>
    <w:rsid w:val="00B4570C"/>
    <w:rsid w:val="00B5208C"/>
    <w:rsid w:val="00B74876"/>
    <w:rsid w:val="00BB7C2B"/>
    <w:rsid w:val="00BC1664"/>
    <w:rsid w:val="00BC2546"/>
    <w:rsid w:val="00BE4B1E"/>
    <w:rsid w:val="00C05085"/>
    <w:rsid w:val="00C1593D"/>
    <w:rsid w:val="00C46586"/>
    <w:rsid w:val="00C56C7E"/>
    <w:rsid w:val="00C776A4"/>
    <w:rsid w:val="00CA2C6C"/>
    <w:rsid w:val="00CC0600"/>
    <w:rsid w:val="00CC78AC"/>
    <w:rsid w:val="00CF3EE5"/>
    <w:rsid w:val="00CF7953"/>
    <w:rsid w:val="00D07232"/>
    <w:rsid w:val="00D10245"/>
    <w:rsid w:val="00D16501"/>
    <w:rsid w:val="00D21BDD"/>
    <w:rsid w:val="00D34248"/>
    <w:rsid w:val="00D65F07"/>
    <w:rsid w:val="00D70914"/>
    <w:rsid w:val="00D92BB7"/>
    <w:rsid w:val="00DB47E8"/>
    <w:rsid w:val="00DC5D64"/>
    <w:rsid w:val="00DC76D2"/>
    <w:rsid w:val="00DD30ED"/>
    <w:rsid w:val="00DE5A83"/>
    <w:rsid w:val="00E04972"/>
    <w:rsid w:val="00E21243"/>
    <w:rsid w:val="00E64C21"/>
    <w:rsid w:val="00EC24C6"/>
    <w:rsid w:val="00ED2E49"/>
    <w:rsid w:val="00EE4099"/>
    <w:rsid w:val="00EF2933"/>
    <w:rsid w:val="00F05146"/>
    <w:rsid w:val="00F1115D"/>
    <w:rsid w:val="00F3513C"/>
    <w:rsid w:val="00F41ADE"/>
    <w:rsid w:val="00F465C5"/>
    <w:rsid w:val="00F5180D"/>
    <w:rsid w:val="00F51B21"/>
    <w:rsid w:val="00F51D87"/>
    <w:rsid w:val="00F56979"/>
    <w:rsid w:val="00F8455C"/>
    <w:rsid w:val="037960C0"/>
    <w:rsid w:val="0438617D"/>
    <w:rsid w:val="08C267F5"/>
    <w:rsid w:val="0EE12F98"/>
    <w:rsid w:val="13A42347"/>
    <w:rsid w:val="1588725F"/>
    <w:rsid w:val="1788002A"/>
    <w:rsid w:val="1912247E"/>
    <w:rsid w:val="19C34AE0"/>
    <w:rsid w:val="1C890801"/>
    <w:rsid w:val="21524965"/>
    <w:rsid w:val="2BBD3699"/>
    <w:rsid w:val="30CD2D9C"/>
    <w:rsid w:val="315C5288"/>
    <w:rsid w:val="3221657C"/>
    <w:rsid w:val="37653AA5"/>
    <w:rsid w:val="3C7B276A"/>
    <w:rsid w:val="3E8E5630"/>
    <w:rsid w:val="3EDE5D3C"/>
    <w:rsid w:val="4F6C109F"/>
    <w:rsid w:val="5173552E"/>
    <w:rsid w:val="52C85E60"/>
    <w:rsid w:val="62633615"/>
    <w:rsid w:val="6398677D"/>
    <w:rsid w:val="64020214"/>
    <w:rsid w:val="68C462F1"/>
    <w:rsid w:val="6C1F1AB4"/>
    <w:rsid w:val="6F0547B1"/>
    <w:rsid w:val="73F145A7"/>
    <w:rsid w:val="75545716"/>
    <w:rsid w:val="77E86AC9"/>
    <w:rsid w:val="79417F6B"/>
    <w:rsid w:val="79ED4CC6"/>
    <w:rsid w:val="7A8663B7"/>
    <w:rsid w:val="7C09750D"/>
    <w:rsid w:val="7FDF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588BD1A-F8CA-4D21-8DAC-AF3F4B10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1" w:count="371">
    <w:lsdException w:name="heading 2" w:unhideWhenUsed="1"/>
    <w:lsdException w:name="heading 3"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3" w:qFormat="0"/>
    <w:lsdException w:name="index 4" w:qFormat="0"/>
    <w:lsdException w:name="toc 1" w:uiPriority="39"/>
    <w:lsdException w:name="toc 2" w:uiPriority="39"/>
    <w:lsdException w:name="footnote text" w:qFormat="0"/>
    <w:lsdException w:name="header" w:uiPriority="99" w:qFormat="0"/>
    <w:lsdException w:name="footer" w:uiPriority="99"/>
    <w:lsdException w:name="caption" w:semiHidden="1" w:unhideWhenUsed="1"/>
    <w:lsdException w:name="envelope return" w:qFormat="0"/>
    <w:lsdException w:name="Default Paragraph Font" w:semiHidden="1"/>
    <w:lsdException w:name="Hyperlink" w:uiPriority="99"/>
    <w:lsdException w:name="FollowedHyperlink" w:qFormat="0"/>
    <w:lsdException w:name="Emphasis" w:uiPriority="20"/>
    <w:lsdException w:name="HTML Top of Form" w:semiHidden="1" w:uiPriority="99" w:unhideWhenUsed="1" w:qFormat="0"/>
    <w:lsdException w:name="HTML Bottom of Form" w:semiHidden="1" w:uiPriority="99" w:unhideWhenUsed="1" w:qFormat="0"/>
    <w:lsdException w:name="Normal (Web)" w:uiPriority="99"/>
    <w:lsdException w:name="HTML Code" w:qFormat="0"/>
    <w:lsdException w:name="HTML Definition" w:qFormat="0"/>
    <w:lsdException w:name="HTML Keyboard" w:qFormat="0"/>
    <w:lsdException w:name="HTML Preformatted" w:qFormat="0"/>
    <w:lsdException w:name="HTML Typewriter" w:qFormat="0"/>
    <w:lsdException w:name="Normal Table"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qFormat="0"/>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qFormat="0"/>
    <w:lsdException w:name="No Spacing" w:uiPriority="99"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99" w:qFormat="0"/>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0"/>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0"/>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674667"/>
    <w:pPr>
      <w:spacing w:line="360" w:lineRule="auto"/>
      <w:jc w:val="both"/>
    </w:pPr>
    <w:rPr>
      <w:rFonts w:eastAsiaTheme="minorEastAsia" w:cstheme="minorBidi"/>
      <w:sz w:val="24"/>
      <w:lang w:eastAsia="zh-CN"/>
    </w:rPr>
  </w:style>
  <w:style w:type="paragraph" w:styleId="Heading1">
    <w:name w:val="heading 1"/>
    <w:basedOn w:val="Normal"/>
    <w:next w:val="Normal"/>
    <w:qFormat/>
    <w:pPr>
      <w:numPr>
        <w:numId w:val="11"/>
      </w:numPr>
      <w:spacing w:before="240" w:after="240" w:line="240" w:lineRule="auto"/>
      <w:jc w:val="center"/>
      <w:outlineLvl w:val="0"/>
    </w:pPr>
    <w:rPr>
      <w:rFonts w:cs="Times New Roman"/>
      <w:b/>
      <w:bCs/>
      <w:sz w:val="28"/>
      <w:szCs w:val="32"/>
    </w:rPr>
  </w:style>
  <w:style w:type="paragraph" w:styleId="Heading2">
    <w:name w:val="heading 2"/>
    <w:next w:val="Normal"/>
    <w:unhideWhenUsed/>
    <w:qFormat/>
    <w:pPr>
      <w:numPr>
        <w:ilvl w:val="1"/>
        <w:numId w:val="11"/>
      </w:numPr>
      <w:spacing w:beforeAutospacing="1" w:afterAutospacing="1"/>
      <w:outlineLvl w:val="1"/>
    </w:pPr>
    <w:rPr>
      <w:b/>
      <w:bCs/>
      <w:sz w:val="24"/>
      <w:szCs w:val="36"/>
      <w:lang w:eastAsia="zh-CN"/>
    </w:rPr>
  </w:style>
  <w:style w:type="paragraph" w:styleId="Heading3">
    <w:name w:val="heading 3"/>
    <w:basedOn w:val="Normal"/>
    <w:next w:val="Normal"/>
    <w:unhideWhenUsed/>
    <w:qFormat/>
    <w:pPr>
      <w:keepNext/>
      <w:keepLines/>
      <w:numPr>
        <w:ilvl w:val="2"/>
        <w:numId w:val="11"/>
      </w:numPr>
      <w:spacing w:before="20" w:after="20"/>
      <w:ind w:leftChars="100" w:left="100"/>
      <w:jc w:val="left"/>
      <w:outlineLvl w:val="2"/>
    </w:pPr>
    <w:rPr>
      <w:b/>
      <w:bCs/>
      <w:szCs w:val="32"/>
    </w:rPr>
  </w:style>
  <w:style w:type="paragraph" w:styleId="Heading4">
    <w:name w:val="heading 4"/>
    <w:next w:val="Normal"/>
    <w:unhideWhenUsed/>
    <w:qFormat/>
    <w:pPr>
      <w:numPr>
        <w:ilvl w:val="3"/>
        <w:numId w:val="11"/>
      </w:numPr>
      <w:spacing w:beforeAutospacing="1" w:afterAutospacing="1"/>
      <w:outlineLvl w:val="3"/>
    </w:pPr>
    <w:rPr>
      <w:rFonts w:ascii="SimSun" w:hAnsi="SimSun" w:hint="eastAsia"/>
      <w:b/>
      <w:bCs/>
      <w:sz w:val="24"/>
      <w:szCs w:val="24"/>
      <w:lang w:eastAsia="zh-CN"/>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Cs w:val="24"/>
    </w:rPr>
  </w:style>
  <w:style w:type="paragraph" w:styleId="Heading7">
    <w:name w:val="heading 7"/>
    <w:basedOn w:val="Normal"/>
    <w:next w:val="Normal"/>
    <w:semiHidden/>
    <w:unhideWhenUsed/>
    <w:qFormat/>
    <w:pPr>
      <w:keepNext/>
      <w:keepLines/>
      <w:spacing w:before="240" w:after="64" w:line="320" w:lineRule="auto"/>
      <w:outlineLvl w:val="6"/>
    </w:pPr>
    <w:rPr>
      <w:b/>
      <w:bCs/>
      <w:szCs w:val="24"/>
    </w:rPr>
  </w:style>
  <w:style w:type="paragraph" w:styleId="Heading8">
    <w:name w:val="heading 8"/>
    <w:basedOn w:val="Normal"/>
    <w:next w:val="Normal"/>
    <w:semiHidden/>
    <w:unhideWhenUsed/>
    <w:qFormat/>
    <w:pPr>
      <w:keepNext/>
      <w:keepLines/>
      <w:spacing w:before="240" w:after="64" w:line="320" w:lineRule="auto"/>
      <w:outlineLvl w:val="7"/>
    </w:pPr>
    <w:rPr>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pPr>
      <w:jc w:val="left"/>
    </w:pPr>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uiPriority w:val="20"/>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jc w:val="left"/>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jc w:val="left"/>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pPr>
      <w:ind w:leftChars="400" w:left="400"/>
    </w:pPr>
  </w:style>
  <w:style w:type="paragraph" w:styleId="Index4">
    <w:name w:val="index 4"/>
    <w:basedOn w:val="Normal"/>
    <w:next w:val="Normal"/>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276" w:lineRule="auto"/>
      <w:jc w:val="both"/>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Cs w:val="24"/>
    </w:rPr>
  </w:style>
  <w:style w:type="paragraph" w:styleId="NormalWeb">
    <w:name w:val="Normal (Web)"/>
    <w:basedOn w:val="Normal"/>
    <w:uiPriority w:val="99"/>
    <w:qFormat/>
    <w:rPr>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qFormat/>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Ind w:w="0" w:type="dxa"/>
      <w:tblCellMar>
        <w:top w:w="0" w:type="dxa"/>
        <w:left w:w="108" w:type="dxa"/>
        <w:bottom w:w="0" w:type="dxa"/>
        <w:right w:w="108" w:type="dxa"/>
      </w:tblCellMa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qFormat/>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WPSOffice1">
    <w:name w:val="WPSOffice手动目录 1"/>
  </w:style>
  <w:style w:type="paragraph" w:customStyle="1" w:styleId="WPSOffice2">
    <w:name w:val="WPSOffice手动目录 2"/>
    <w:pPr>
      <w:ind w:leftChars="200" w:left="200"/>
    </w:pPr>
  </w:style>
  <w:style w:type="paragraph" w:styleId="TOCHeading">
    <w:name w:val="TOC Heading"/>
    <w:basedOn w:val="Heading1"/>
    <w:next w:val="Normal"/>
    <w:uiPriority w:val="39"/>
    <w:unhideWhenUsed/>
    <w:qFormat/>
    <w:rsid w:val="003F00B2"/>
    <w:pPr>
      <w:keepNext/>
      <w:keepLines/>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 w:val="32"/>
      <w:lang w:eastAsia="en-US"/>
    </w:rPr>
  </w:style>
  <w:style w:type="character" w:customStyle="1" w:styleId="HeaderChar">
    <w:name w:val="Header Char"/>
    <w:basedOn w:val="DefaultParagraphFont"/>
    <w:link w:val="Header"/>
    <w:uiPriority w:val="99"/>
    <w:rsid w:val="005B037C"/>
    <w:rPr>
      <w:rFonts w:eastAsiaTheme="minorEastAsia" w:cstheme="minorBidi"/>
      <w:sz w:val="18"/>
      <w:szCs w:val="18"/>
      <w:lang w:eastAsia="zh-CN"/>
    </w:rPr>
  </w:style>
  <w:style w:type="character" w:customStyle="1" w:styleId="FooterChar">
    <w:name w:val="Footer Char"/>
    <w:basedOn w:val="DefaultParagraphFont"/>
    <w:link w:val="Footer"/>
    <w:uiPriority w:val="99"/>
    <w:rsid w:val="005B037C"/>
    <w:rPr>
      <w:rFonts w:eastAsiaTheme="minorEastAsia" w:cstheme="min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98072">
      <w:bodyDiv w:val="1"/>
      <w:marLeft w:val="0"/>
      <w:marRight w:val="0"/>
      <w:marTop w:val="0"/>
      <w:marBottom w:val="0"/>
      <w:divBdr>
        <w:top w:val="none" w:sz="0" w:space="0" w:color="auto"/>
        <w:left w:val="none" w:sz="0" w:space="0" w:color="auto"/>
        <w:bottom w:val="none" w:sz="0" w:space="0" w:color="auto"/>
        <w:right w:val="none" w:sz="0" w:space="0" w:color="auto"/>
      </w:divBdr>
    </w:div>
    <w:div w:id="652174232">
      <w:bodyDiv w:val="1"/>
      <w:marLeft w:val="0"/>
      <w:marRight w:val="0"/>
      <w:marTop w:val="0"/>
      <w:marBottom w:val="0"/>
      <w:divBdr>
        <w:top w:val="none" w:sz="0" w:space="0" w:color="auto"/>
        <w:left w:val="none" w:sz="0" w:space="0" w:color="auto"/>
        <w:bottom w:val="none" w:sz="0" w:space="0" w:color="auto"/>
        <w:right w:val="none" w:sz="0" w:space="0" w:color="auto"/>
      </w:divBdr>
    </w:div>
    <w:div w:id="1457481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docs.oracle.com/javase/tutorial/java/nutsandbolts/variables.html"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F1F28C-31B4-4D05-A3B0-01CE8E8F4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9</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HENDRA ALEXANDER</dc:creator>
  <cp:lastModifiedBy>PC</cp:lastModifiedBy>
  <cp:revision>14</cp:revision>
  <dcterms:created xsi:type="dcterms:W3CDTF">2024-08-10T13:01:00Z</dcterms:created>
  <dcterms:modified xsi:type="dcterms:W3CDTF">2025-09-19T12:26:00Z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DAF6A3D700E14BC69883373501DA4249_11</vt:lpwstr>
  </property>
</Properties>
</file>