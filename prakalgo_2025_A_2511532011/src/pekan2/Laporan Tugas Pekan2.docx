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28A" w:rsidRDefault="0079728A" w:rsidP="00AB061B">
      <w:pPr>
        <w:spacing w:line="240" w:lineRule="auto"/>
        <w:rPr>
          <w:rFonts w:cs="Times New Roman"/>
          <w:b/>
          <w:sz w:val="28"/>
        </w:rPr>
      </w:pPr>
    </w:p>
    <w:p w:rsidR="0079728A" w:rsidRDefault="00366C7E" w:rsidP="0079728A">
      <w:pPr>
        <w:spacing w:line="240" w:lineRule="auto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LAPORAN TUGAS</w:t>
      </w:r>
      <w:r w:rsidR="002350C1">
        <w:rPr>
          <w:rFonts w:cs="Times New Roman"/>
          <w:b/>
          <w:sz w:val="28"/>
        </w:rPr>
        <w:t xml:space="preserve"> PEKAN 2</w:t>
      </w:r>
    </w:p>
    <w:p w:rsidR="0079728A" w:rsidRPr="00170897" w:rsidRDefault="00170897" w:rsidP="0079728A">
      <w:pPr>
        <w:spacing w:line="240" w:lineRule="auto"/>
        <w:jc w:val="center"/>
        <w:rPr>
          <w:rFonts w:cs="Times New Roman"/>
          <w:b/>
          <w:sz w:val="36"/>
        </w:rPr>
      </w:pPr>
      <w:r w:rsidRPr="00170897">
        <w:rPr>
          <w:rFonts w:cs="Times New Roman"/>
          <w:b/>
          <w:color w:val="343A40"/>
          <w:sz w:val="28"/>
          <w:szCs w:val="23"/>
          <w:shd w:val="clear" w:color="auto" w:fill="FFFFFF"/>
        </w:rPr>
        <w:t>TIPE DATA DAN VARIABEL</w:t>
      </w:r>
    </w:p>
    <w:p w:rsidR="0079728A" w:rsidRPr="00170897" w:rsidRDefault="0079728A" w:rsidP="0079728A">
      <w:pPr>
        <w:rPr>
          <w:rFonts w:cs="Times New Roman"/>
          <w:b/>
        </w:rPr>
      </w:pPr>
    </w:p>
    <w:p w:rsidR="0079728A" w:rsidRDefault="0079728A" w:rsidP="0079728A">
      <w:pPr>
        <w:jc w:val="center"/>
        <w:rPr>
          <w:rFonts w:cs="Times New Roman"/>
        </w:rPr>
      </w:pPr>
      <w:r>
        <w:rPr>
          <w:rFonts w:cs="Times New Roman"/>
          <w:noProof/>
          <w:lang w:eastAsia="en-US"/>
        </w:rPr>
        <w:drawing>
          <wp:inline distT="0" distB="0" distL="0" distR="0" wp14:anchorId="2AF4A880" wp14:editId="06F0F72B">
            <wp:extent cx="2327910" cy="2327910"/>
            <wp:effectExtent l="0" t="0" r="0" b="0"/>
            <wp:docPr id="1" name="Picture 1" descr="Logo_Unan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Unand.sv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10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28A" w:rsidRDefault="0079728A" w:rsidP="0079728A">
      <w:pPr>
        <w:spacing w:line="24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Dosen Pengampu:</w:t>
      </w:r>
    </w:p>
    <w:p w:rsidR="0079728A" w:rsidRDefault="0079728A" w:rsidP="0079728A">
      <w:pPr>
        <w:spacing w:line="240" w:lineRule="auto"/>
        <w:jc w:val="center"/>
        <w:rPr>
          <w:rFonts w:cs="Times New Roman"/>
        </w:rPr>
      </w:pPr>
      <w:r>
        <w:rPr>
          <w:rFonts w:cs="Times New Roman"/>
        </w:rPr>
        <w:t>DR. Wahyudi. .S.T.M.T</w:t>
      </w:r>
    </w:p>
    <w:p w:rsidR="0079728A" w:rsidRDefault="0079728A" w:rsidP="0079728A">
      <w:pPr>
        <w:spacing w:line="240" w:lineRule="auto"/>
        <w:jc w:val="center"/>
        <w:rPr>
          <w:rFonts w:cs="Times New Roman"/>
        </w:rPr>
      </w:pPr>
    </w:p>
    <w:p w:rsidR="0079728A" w:rsidRDefault="0079728A" w:rsidP="0079728A">
      <w:pPr>
        <w:spacing w:line="240" w:lineRule="auto"/>
        <w:jc w:val="center"/>
        <w:rPr>
          <w:rFonts w:cs="Times New Roman"/>
        </w:rPr>
      </w:pPr>
    </w:p>
    <w:p w:rsidR="00406F5F" w:rsidRDefault="00406F5F" w:rsidP="0079728A">
      <w:pPr>
        <w:spacing w:line="240" w:lineRule="auto"/>
        <w:jc w:val="center"/>
        <w:rPr>
          <w:rFonts w:cs="Times New Roman"/>
        </w:rPr>
      </w:pPr>
    </w:p>
    <w:p w:rsidR="00406F5F" w:rsidRDefault="00406F5F" w:rsidP="0079728A">
      <w:pPr>
        <w:spacing w:line="240" w:lineRule="auto"/>
        <w:jc w:val="center"/>
        <w:rPr>
          <w:rFonts w:cs="Times New Roman"/>
        </w:rPr>
      </w:pPr>
    </w:p>
    <w:p w:rsidR="0079728A" w:rsidRDefault="0079728A" w:rsidP="0079728A">
      <w:pPr>
        <w:spacing w:line="240" w:lineRule="auto"/>
        <w:jc w:val="center"/>
        <w:rPr>
          <w:rFonts w:cs="Times New Roman"/>
          <w:sz w:val="28"/>
        </w:rPr>
      </w:pPr>
      <w:r w:rsidRPr="00AF5E03">
        <w:rPr>
          <w:rFonts w:cs="Times New Roman"/>
          <w:sz w:val="28"/>
        </w:rPr>
        <w:t xml:space="preserve"> Disusun Oleh:</w:t>
      </w:r>
    </w:p>
    <w:p w:rsidR="0079728A" w:rsidRDefault="006F05F7" w:rsidP="0079728A">
      <w:pPr>
        <w:spacing w:line="240" w:lineRule="auto"/>
        <w:jc w:val="center"/>
        <w:rPr>
          <w:rFonts w:cs="Times New Roman"/>
          <w:sz w:val="28"/>
          <w:szCs w:val="22"/>
        </w:rPr>
      </w:pPr>
      <w:r>
        <w:rPr>
          <w:rFonts w:cs="Times New Roman"/>
          <w:sz w:val="28"/>
          <w:szCs w:val="22"/>
        </w:rPr>
        <w:t>Marcello Bayu Denar Widjaksono</w:t>
      </w:r>
    </w:p>
    <w:p w:rsidR="006F05F7" w:rsidRPr="00AF5E03" w:rsidRDefault="006F05F7" w:rsidP="0079728A">
      <w:pPr>
        <w:spacing w:line="240" w:lineRule="auto"/>
        <w:jc w:val="center"/>
        <w:rPr>
          <w:rFonts w:cs="Times New Roman"/>
          <w:sz w:val="28"/>
          <w:szCs w:val="22"/>
        </w:rPr>
      </w:pPr>
      <w:r>
        <w:rPr>
          <w:rFonts w:cs="Times New Roman"/>
          <w:sz w:val="28"/>
          <w:szCs w:val="22"/>
        </w:rPr>
        <w:t>2511532011</w:t>
      </w:r>
    </w:p>
    <w:p w:rsidR="0079728A" w:rsidRDefault="0079728A" w:rsidP="0079728A">
      <w:pPr>
        <w:spacing w:line="240" w:lineRule="auto"/>
        <w:jc w:val="center"/>
        <w:rPr>
          <w:rFonts w:cs="Times New Roman"/>
        </w:rPr>
      </w:pPr>
    </w:p>
    <w:p w:rsidR="0079728A" w:rsidRDefault="0079728A" w:rsidP="0079728A">
      <w:pPr>
        <w:jc w:val="center"/>
      </w:pPr>
    </w:p>
    <w:p w:rsidR="00406F5F" w:rsidRDefault="00406F5F" w:rsidP="0079728A">
      <w:pPr>
        <w:jc w:val="center"/>
        <w:rPr>
          <w:rFonts w:cs="Times New Roman"/>
          <w:sz w:val="28"/>
        </w:rPr>
      </w:pPr>
    </w:p>
    <w:p w:rsidR="00406F5F" w:rsidRDefault="00406F5F" w:rsidP="00406F5F">
      <w:pPr>
        <w:rPr>
          <w:rFonts w:cs="Times New Roman"/>
          <w:sz w:val="28"/>
        </w:rPr>
      </w:pPr>
    </w:p>
    <w:p w:rsidR="0079728A" w:rsidRDefault="0079728A" w:rsidP="0079728A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Fakultas Teknologi Informasi</w:t>
      </w:r>
    </w:p>
    <w:p w:rsidR="0079728A" w:rsidRDefault="0079728A" w:rsidP="0079728A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Departemen Informatika</w:t>
      </w:r>
    </w:p>
    <w:p w:rsidR="0079728A" w:rsidRDefault="0079728A" w:rsidP="00406F5F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Universitas Andalas</w:t>
      </w:r>
    </w:p>
    <w:p w:rsidR="00406F5F" w:rsidRDefault="00406F5F" w:rsidP="00406F5F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2025</w:t>
      </w:r>
    </w:p>
    <w:p w:rsidR="00406F5F" w:rsidRDefault="00406F5F" w:rsidP="00406F5F">
      <w:pPr>
        <w:jc w:val="center"/>
        <w:rPr>
          <w:rFonts w:cs="Times New Roman"/>
          <w:sz w:val="28"/>
        </w:rPr>
      </w:pPr>
    </w:p>
    <w:p w:rsidR="00406F5F" w:rsidRDefault="00406F5F" w:rsidP="00406F5F">
      <w:pPr>
        <w:jc w:val="center"/>
        <w:rPr>
          <w:rFonts w:cs="Times New Roman"/>
          <w:sz w:val="28"/>
        </w:rPr>
      </w:pPr>
    </w:p>
    <w:p w:rsidR="00444CB3" w:rsidRDefault="00444CB3" w:rsidP="00AB061B">
      <w:pPr>
        <w:rPr>
          <w:rFonts w:cs="Times New Roman"/>
          <w:sz w:val="28"/>
        </w:rPr>
      </w:pPr>
    </w:p>
    <w:p w:rsidR="00AB061B" w:rsidRDefault="00AB061B" w:rsidP="00AB061B">
      <w:pPr>
        <w:rPr>
          <w:rFonts w:cs="Times New Roman"/>
          <w:sz w:val="28"/>
        </w:rPr>
      </w:pPr>
    </w:p>
    <w:p w:rsidR="00AB061B" w:rsidRDefault="00AB061B" w:rsidP="00AB061B">
      <w:pPr>
        <w:rPr>
          <w:rFonts w:cs="Times New Roman"/>
          <w:sz w:val="28"/>
        </w:rPr>
      </w:pPr>
    </w:p>
    <w:p w:rsidR="00AB061B" w:rsidRDefault="00AB061B" w:rsidP="00AB061B">
      <w:pPr>
        <w:rPr>
          <w:rFonts w:cs="Times New Roman"/>
          <w:sz w:val="28"/>
        </w:rPr>
      </w:pPr>
    </w:p>
    <w:p w:rsidR="00903BDD" w:rsidRDefault="00903BDD" w:rsidP="00AB061B">
      <w:pPr>
        <w:rPr>
          <w:rFonts w:cs="Times New Roman"/>
          <w:sz w:val="28"/>
        </w:rPr>
      </w:pPr>
    </w:p>
    <w:p w:rsidR="001060B9" w:rsidRDefault="00903BDD" w:rsidP="001060B9">
      <w:pPr>
        <w:ind w:left="-142"/>
        <w:rPr>
          <w:rFonts w:cs="Times New Roman"/>
          <w:szCs w:val="24"/>
        </w:rPr>
      </w:pPr>
      <w:r w:rsidRPr="00146216">
        <w:rPr>
          <w:rFonts w:cs="Times New Roman"/>
          <w:szCs w:val="24"/>
        </w:rPr>
        <w:t xml:space="preserve">Saya membuat sebuah program yang menampilkan Data Stok Kendaraan Roda2 berdasarkan input yang diberikan oleh </w:t>
      </w:r>
      <w:r>
        <w:rPr>
          <w:rFonts w:cs="Times New Roman"/>
          <w:szCs w:val="24"/>
        </w:rPr>
        <w:t>pengguna, yang kemudian akan ditampilkan di output dengan struktur yang jelas.</w:t>
      </w:r>
    </w:p>
    <w:p w:rsidR="001060B9" w:rsidRDefault="001060B9" w:rsidP="001060B9">
      <w:pPr>
        <w:ind w:left="-142"/>
        <w:rPr>
          <w:rFonts w:cs="Times New Roman"/>
          <w:szCs w:val="24"/>
        </w:rPr>
      </w:pPr>
    </w:p>
    <w:p w:rsidR="001060B9" w:rsidRPr="001060B9" w:rsidRDefault="001060B9" w:rsidP="001060B9">
      <w:pPr>
        <w:ind w:left="-142"/>
        <w:rPr>
          <w:rFonts w:cs="Times New Roman"/>
          <w:szCs w:val="24"/>
        </w:rPr>
      </w:pPr>
      <w:r>
        <w:rPr>
          <w:rFonts w:cs="Times New Roman"/>
          <w:szCs w:val="24"/>
        </w:rPr>
        <w:t>Berikut adalah programnya dalam bahasa natural, flowchart, pseudocode, dank ode Pemorgraman Java.</w:t>
      </w:r>
    </w:p>
    <w:p w:rsidR="001E702E" w:rsidRDefault="001E702E" w:rsidP="001E702E">
      <w:pPr>
        <w:numPr>
          <w:ilvl w:val="0"/>
          <w:numId w:val="12"/>
        </w:numPr>
        <w:ind w:left="284"/>
        <w:rPr>
          <w:rFonts w:cs="Times New Roman"/>
          <w:sz w:val="28"/>
        </w:rPr>
      </w:pPr>
      <w:r>
        <w:rPr>
          <w:rFonts w:cs="Times New Roman"/>
          <w:sz w:val="28"/>
        </w:rPr>
        <w:t>Bahasa Natural</w:t>
      </w:r>
    </w:p>
    <w:p w:rsidR="001E702E" w:rsidRPr="00535A23" w:rsidRDefault="001E702E" w:rsidP="001E702E">
      <w:pPr>
        <w:numPr>
          <w:ilvl w:val="0"/>
          <w:numId w:val="16"/>
        </w:numPr>
        <w:rPr>
          <w:rFonts w:cs="Times New Roman"/>
        </w:rPr>
      </w:pPr>
      <w:r w:rsidRPr="00535A23">
        <w:rPr>
          <w:rFonts w:cs="Times New Roman"/>
        </w:rPr>
        <w:t>Mulai</w:t>
      </w:r>
    </w:p>
    <w:p w:rsidR="001E702E" w:rsidRPr="001E702E" w:rsidRDefault="001E702E" w:rsidP="001E702E">
      <w:pPr>
        <w:numPr>
          <w:ilvl w:val="0"/>
          <w:numId w:val="16"/>
        </w:numPr>
        <w:ind w:right="-1038"/>
        <w:jc w:val="left"/>
        <w:rPr>
          <w:rFonts w:cs="Times New Roman"/>
          <w:sz w:val="28"/>
        </w:rPr>
      </w:pPr>
      <w:r w:rsidRPr="00535A23">
        <w:rPr>
          <w:rFonts w:cs="Times New Roman"/>
        </w:rPr>
        <w:t xml:space="preserve">Inisalisasi variabel </w:t>
      </w:r>
      <w:r>
        <w:rPr>
          <w:rFonts w:cs="Times New Roman"/>
          <w:sz w:val="28"/>
        </w:rPr>
        <w:t>J</w:t>
      </w:r>
      <w:r w:rsidRPr="001E702E">
        <w:rPr>
          <w:rFonts w:cs="Times New Roman"/>
        </w:rPr>
        <w:t>umlahStokKendaraanRoda2, HargaKendaraan, JenisKendaraanRoda2</w:t>
      </w:r>
      <w:r w:rsidRPr="001E702E">
        <w:rPr>
          <w:rFonts w:cs="Times New Roman"/>
          <w:b/>
        </w:rPr>
        <w:t xml:space="preserve">, </w:t>
      </w:r>
      <w:r w:rsidRPr="001E702E">
        <w:rPr>
          <w:rFonts w:cs="Times New Roman"/>
        </w:rPr>
        <w:t>StatusStokJenisKendaraan</w:t>
      </w:r>
    </w:p>
    <w:p w:rsidR="001E702E" w:rsidRPr="00535A23" w:rsidRDefault="00535A23" w:rsidP="001E702E">
      <w:pPr>
        <w:numPr>
          <w:ilvl w:val="0"/>
          <w:numId w:val="16"/>
        </w:numPr>
        <w:ind w:right="-1038"/>
        <w:jc w:val="left"/>
        <w:rPr>
          <w:rFonts w:cs="Times New Roman"/>
          <w:sz w:val="28"/>
        </w:rPr>
      </w:pPr>
      <w:r w:rsidRPr="00535A23">
        <w:rPr>
          <w:rFonts w:cs="Times New Roman"/>
        </w:rPr>
        <w:t>Cetak</w:t>
      </w:r>
      <w:r>
        <w:rPr>
          <w:rFonts w:cs="Times New Roman"/>
          <w:sz w:val="28"/>
        </w:rPr>
        <w:t xml:space="preserve"> “</w:t>
      </w:r>
      <w:r w:rsidRPr="00B86C36">
        <w:rPr>
          <w:rFonts w:cs="Times New Roman"/>
        </w:rPr>
        <w:t>Masukkan Jumlah Stok Kendaraan Roda2</w:t>
      </w:r>
      <w:r>
        <w:rPr>
          <w:rFonts w:cs="Times New Roman"/>
        </w:rPr>
        <w:t>”</w:t>
      </w:r>
    </w:p>
    <w:p w:rsidR="00535A23" w:rsidRPr="00535A23" w:rsidRDefault="00535A23" w:rsidP="001E702E">
      <w:pPr>
        <w:numPr>
          <w:ilvl w:val="0"/>
          <w:numId w:val="16"/>
        </w:numPr>
        <w:ind w:right="-1038"/>
        <w:jc w:val="left"/>
        <w:rPr>
          <w:rFonts w:cs="Times New Roman"/>
          <w:sz w:val="28"/>
        </w:rPr>
      </w:pPr>
      <w:r>
        <w:rPr>
          <w:rFonts w:cs="Times New Roman"/>
        </w:rPr>
        <w:t xml:space="preserve">Masukkan </w:t>
      </w:r>
      <w:r w:rsidRPr="00B86C36">
        <w:rPr>
          <w:rFonts w:cs="Times New Roman"/>
        </w:rPr>
        <w:t>JumlahStokKendaraanRoda2</w:t>
      </w:r>
    </w:p>
    <w:p w:rsidR="00535A23" w:rsidRPr="00535A23" w:rsidRDefault="00535A23" w:rsidP="001E702E">
      <w:pPr>
        <w:numPr>
          <w:ilvl w:val="0"/>
          <w:numId w:val="16"/>
        </w:numPr>
        <w:ind w:right="-1038"/>
        <w:jc w:val="left"/>
        <w:rPr>
          <w:rFonts w:cs="Times New Roman"/>
          <w:sz w:val="28"/>
        </w:rPr>
      </w:pPr>
      <w:r>
        <w:rPr>
          <w:rFonts w:cs="Times New Roman"/>
        </w:rPr>
        <w:t>Cetak “</w:t>
      </w:r>
      <w:r w:rsidRPr="00B86C36">
        <w:rPr>
          <w:rFonts w:cs="Times New Roman"/>
        </w:rPr>
        <w:t>Masukkan Harga Kendaraan</w:t>
      </w:r>
      <w:r>
        <w:rPr>
          <w:rFonts w:cs="Times New Roman"/>
        </w:rPr>
        <w:t xml:space="preserve"> “</w:t>
      </w:r>
    </w:p>
    <w:p w:rsidR="00535A23" w:rsidRPr="00535A23" w:rsidRDefault="00535A23" w:rsidP="001E702E">
      <w:pPr>
        <w:numPr>
          <w:ilvl w:val="0"/>
          <w:numId w:val="16"/>
        </w:numPr>
        <w:ind w:right="-1038"/>
        <w:jc w:val="left"/>
        <w:rPr>
          <w:rFonts w:cs="Times New Roman"/>
          <w:sz w:val="28"/>
        </w:rPr>
      </w:pPr>
      <w:r>
        <w:rPr>
          <w:rFonts w:cs="Times New Roman"/>
        </w:rPr>
        <w:t xml:space="preserve">Masukkan </w:t>
      </w:r>
      <w:r w:rsidRPr="00B86C36">
        <w:rPr>
          <w:rFonts w:cs="Times New Roman"/>
        </w:rPr>
        <w:t>HargaKendaraan</w:t>
      </w:r>
    </w:p>
    <w:p w:rsidR="00535A23" w:rsidRDefault="00535A23" w:rsidP="001E702E">
      <w:pPr>
        <w:numPr>
          <w:ilvl w:val="0"/>
          <w:numId w:val="16"/>
        </w:numPr>
        <w:ind w:right="-1038"/>
        <w:jc w:val="left"/>
        <w:rPr>
          <w:rFonts w:cs="Times New Roman"/>
        </w:rPr>
      </w:pPr>
      <w:r w:rsidRPr="00535A23">
        <w:rPr>
          <w:rFonts w:cs="Times New Roman"/>
        </w:rPr>
        <w:t>Cetak</w:t>
      </w:r>
      <w:r>
        <w:rPr>
          <w:rFonts w:cs="Times New Roman"/>
        </w:rPr>
        <w:t xml:space="preserve"> “</w:t>
      </w:r>
      <w:r w:rsidRPr="00B86C36">
        <w:rPr>
          <w:rFonts w:cs="Times New Roman"/>
        </w:rPr>
        <w:t>Masukkan Jenis Kendaraan Roda2</w:t>
      </w:r>
      <w:r>
        <w:rPr>
          <w:rFonts w:cs="Times New Roman"/>
        </w:rPr>
        <w:t xml:space="preserve"> “</w:t>
      </w:r>
    </w:p>
    <w:p w:rsidR="00535A23" w:rsidRDefault="00535A23" w:rsidP="001E702E">
      <w:pPr>
        <w:numPr>
          <w:ilvl w:val="0"/>
          <w:numId w:val="16"/>
        </w:numPr>
        <w:ind w:right="-1038"/>
        <w:jc w:val="left"/>
        <w:rPr>
          <w:rFonts w:cs="Times New Roman"/>
        </w:rPr>
      </w:pPr>
      <w:r>
        <w:rPr>
          <w:rFonts w:cs="Times New Roman"/>
        </w:rPr>
        <w:t xml:space="preserve">Masukkan </w:t>
      </w:r>
      <w:r w:rsidRPr="00B86C36">
        <w:rPr>
          <w:rFonts w:cs="Times New Roman"/>
        </w:rPr>
        <w:t>KendaraanRoda2</w:t>
      </w:r>
    </w:p>
    <w:p w:rsidR="00535A23" w:rsidRDefault="00535A23" w:rsidP="001E702E">
      <w:pPr>
        <w:numPr>
          <w:ilvl w:val="0"/>
          <w:numId w:val="16"/>
        </w:numPr>
        <w:ind w:right="-1038"/>
        <w:jc w:val="left"/>
        <w:rPr>
          <w:rFonts w:cs="Times New Roman"/>
        </w:rPr>
      </w:pPr>
      <w:r>
        <w:rPr>
          <w:rFonts w:cs="Times New Roman"/>
        </w:rPr>
        <w:t>Cetak “</w:t>
      </w:r>
      <w:r w:rsidRPr="00B86C36">
        <w:rPr>
          <w:rFonts w:cs="Times New Roman"/>
        </w:rPr>
        <w:t>Masukkan Status Kendaraan (true=ada, false=kosong</w:t>
      </w:r>
      <w:r>
        <w:rPr>
          <w:rFonts w:cs="Times New Roman"/>
        </w:rPr>
        <w:t>) “</w:t>
      </w:r>
    </w:p>
    <w:p w:rsidR="00535A23" w:rsidRDefault="00535A23" w:rsidP="001E702E">
      <w:pPr>
        <w:numPr>
          <w:ilvl w:val="0"/>
          <w:numId w:val="16"/>
        </w:numPr>
        <w:ind w:right="-1038"/>
        <w:jc w:val="left"/>
        <w:rPr>
          <w:rFonts w:cs="Times New Roman"/>
        </w:rPr>
      </w:pPr>
      <w:r>
        <w:rPr>
          <w:rFonts w:cs="Times New Roman"/>
        </w:rPr>
        <w:t xml:space="preserve">Masukkan </w:t>
      </w:r>
      <w:r w:rsidRPr="00B86C36">
        <w:rPr>
          <w:rFonts w:cs="Times New Roman"/>
        </w:rPr>
        <w:t>StatusStokJenisKendaraan</w:t>
      </w:r>
    </w:p>
    <w:p w:rsidR="00535A23" w:rsidRPr="00B86C36" w:rsidRDefault="00535A23" w:rsidP="00535A23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Cetak “</w:t>
      </w:r>
      <w:r w:rsidRPr="002350C1">
        <w:t xml:space="preserve"> === Data Stok Kendaraan Roda 2 ===</w:t>
      </w:r>
      <w:r>
        <w:rPr>
          <w:rFonts w:ascii="Consolas" w:hAnsi="Consolas"/>
          <w:color w:val="2A00FF"/>
          <w:shd w:val="clear" w:color="auto" w:fill="FFFFFF"/>
        </w:rPr>
        <w:t>”</w:t>
      </w:r>
    </w:p>
    <w:p w:rsidR="00535A23" w:rsidRPr="00B86C36" w:rsidRDefault="00535A23" w:rsidP="00535A23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Cetak “ Jumlah stok: + JumlahStokKendaraanRoda2”</w:t>
      </w:r>
    </w:p>
    <w:p w:rsidR="00535A23" w:rsidRPr="00B86C36" w:rsidRDefault="00535A23" w:rsidP="00535A23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Cetak ”Harga: +  </w:t>
      </w:r>
      <w:r w:rsidRPr="00B86C36">
        <w:rPr>
          <w:rFonts w:ascii="Times New Roman" w:hAnsi="Times New Roman" w:cs="Times New Roman"/>
        </w:rPr>
        <w:t>HargaKendaraan</w:t>
      </w:r>
      <w:r>
        <w:rPr>
          <w:rFonts w:ascii="Times New Roman" w:hAnsi="Times New Roman" w:cs="Times New Roman"/>
        </w:rPr>
        <w:t>”</w:t>
      </w:r>
    </w:p>
    <w:p w:rsidR="00535A23" w:rsidRPr="00B86C36" w:rsidRDefault="00535A23" w:rsidP="00535A23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Cetak “Jenis: + </w:t>
      </w:r>
      <w:r w:rsidRPr="00B86C36">
        <w:rPr>
          <w:rFonts w:ascii="Times New Roman" w:hAnsi="Times New Roman" w:cs="Times New Roman"/>
          <w:sz w:val="24"/>
        </w:rPr>
        <w:t>KendaraanRoda2</w:t>
      </w:r>
      <w:r>
        <w:rPr>
          <w:rFonts w:ascii="Times New Roman" w:hAnsi="Times New Roman" w:cs="Times New Roman"/>
          <w:sz w:val="24"/>
        </w:rPr>
        <w:t>”</w:t>
      </w:r>
    </w:p>
    <w:p w:rsidR="00535A23" w:rsidRPr="002350C1" w:rsidRDefault="00535A23" w:rsidP="00535A23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Cetak “Status stok: + </w:t>
      </w:r>
      <w:r w:rsidRPr="00B86C36">
        <w:rPr>
          <w:rFonts w:ascii="Times New Roman" w:hAnsi="Times New Roman" w:cs="Times New Roman"/>
        </w:rPr>
        <w:t>StatusStokJenisKendaraan</w:t>
      </w:r>
      <w:r>
        <w:rPr>
          <w:rFonts w:ascii="Times New Roman" w:hAnsi="Times New Roman" w:cs="Times New Roman"/>
        </w:rPr>
        <w:t>”</w:t>
      </w:r>
    </w:p>
    <w:p w:rsidR="00535A23" w:rsidRPr="002350C1" w:rsidRDefault="00535A23" w:rsidP="00535A23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Cetak “</w:t>
      </w:r>
      <w:r w:rsidRPr="002350C1">
        <w:t xml:space="preserve">Jika Ada Pertanyaan Lebih Lanjut </w:t>
      </w:r>
      <w:r>
        <w:t>Silahkan Hubungi No”</w:t>
      </w:r>
    </w:p>
    <w:p w:rsidR="00535A23" w:rsidRPr="002350C1" w:rsidRDefault="00535A23" w:rsidP="00535A23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t>Cetak “</w:t>
      </w:r>
      <w:r w:rsidRPr="002350C1">
        <w:t>08xx-xxxx-xxxx</w:t>
      </w:r>
      <w:r>
        <w:rPr>
          <w:shd w:val="clear" w:color="auto" w:fill="FFFFFF"/>
        </w:rPr>
        <w:t>”</w:t>
      </w:r>
    </w:p>
    <w:p w:rsidR="00535A23" w:rsidRPr="00535A23" w:rsidRDefault="00535A23" w:rsidP="00535A23">
      <w:pPr>
        <w:numPr>
          <w:ilvl w:val="0"/>
          <w:numId w:val="16"/>
        </w:numPr>
        <w:ind w:right="-1038"/>
        <w:jc w:val="left"/>
        <w:rPr>
          <w:rFonts w:cs="Times New Roman"/>
        </w:rPr>
      </w:pPr>
      <w:r>
        <w:rPr>
          <w:rFonts w:cs="Times New Roman"/>
        </w:rPr>
        <w:t>End</w:t>
      </w:r>
    </w:p>
    <w:p w:rsidR="001E702E" w:rsidRDefault="001E702E" w:rsidP="001E702E">
      <w:pPr>
        <w:rPr>
          <w:rFonts w:cs="Times New Roman"/>
          <w:sz w:val="28"/>
        </w:rPr>
      </w:pPr>
    </w:p>
    <w:p w:rsidR="00535A23" w:rsidRDefault="00535A23" w:rsidP="001E702E">
      <w:pPr>
        <w:rPr>
          <w:rFonts w:cs="Times New Roman"/>
          <w:sz w:val="28"/>
        </w:rPr>
      </w:pPr>
    </w:p>
    <w:p w:rsidR="00535A23" w:rsidRDefault="00535A23" w:rsidP="001E702E">
      <w:pPr>
        <w:rPr>
          <w:rFonts w:cs="Times New Roman"/>
          <w:sz w:val="28"/>
        </w:rPr>
      </w:pPr>
    </w:p>
    <w:p w:rsidR="00F07A65" w:rsidRDefault="00F07A65" w:rsidP="001E702E">
      <w:pPr>
        <w:rPr>
          <w:rFonts w:cs="Times New Roman"/>
          <w:sz w:val="28"/>
        </w:rPr>
      </w:pPr>
    </w:p>
    <w:p w:rsidR="001060B9" w:rsidRPr="001E702E" w:rsidRDefault="001060B9" w:rsidP="001E702E">
      <w:pPr>
        <w:rPr>
          <w:rFonts w:cs="Times New Roman"/>
          <w:sz w:val="28"/>
        </w:rPr>
      </w:pPr>
    </w:p>
    <w:p w:rsidR="001E702E" w:rsidRDefault="001E702E" w:rsidP="00F07A65">
      <w:pPr>
        <w:numPr>
          <w:ilvl w:val="0"/>
          <w:numId w:val="12"/>
        </w:numPr>
        <w:ind w:left="284"/>
        <w:rPr>
          <w:rFonts w:cs="Times New Roman"/>
          <w:sz w:val="28"/>
        </w:rPr>
      </w:pPr>
      <w:r>
        <w:rPr>
          <w:rFonts w:cs="Times New Roman"/>
          <w:sz w:val="28"/>
        </w:rPr>
        <w:t>Flowchart</w:t>
      </w:r>
    </w:p>
    <w:p w:rsidR="00F07A65" w:rsidRDefault="00F07A65" w:rsidP="006F05F7">
      <w:pPr>
        <w:rPr>
          <w:rFonts w:cs="Times New Roman"/>
          <w:sz w:val="28"/>
        </w:rPr>
      </w:pPr>
      <w:r w:rsidRPr="00F07A65">
        <w:rPr>
          <w:rFonts w:cs="Times New Roman"/>
          <w:noProof/>
          <w:sz w:val="28"/>
          <w:lang w:eastAsia="en-US"/>
        </w:rPr>
        <w:drawing>
          <wp:inline distT="0" distB="0" distL="0" distR="0" wp14:anchorId="6B60E6F5" wp14:editId="7F8943C7">
            <wp:extent cx="4120179" cy="8158293"/>
            <wp:effectExtent l="0" t="0" r="0" b="0"/>
            <wp:docPr id="5" name="Picture 5" descr="C:\Users\PC\Downloads\2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wnloads\22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104" cy="823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5F7" w:rsidRDefault="006F05F7" w:rsidP="001060B9">
      <w:pPr>
        <w:ind w:left="284"/>
        <w:jc w:val="center"/>
        <w:rPr>
          <w:rFonts w:cs="Times New Roman"/>
          <w:sz w:val="28"/>
        </w:rPr>
      </w:pPr>
    </w:p>
    <w:p w:rsidR="001060B9" w:rsidRPr="00F07A65" w:rsidRDefault="001060B9" w:rsidP="001060B9">
      <w:pPr>
        <w:ind w:left="284"/>
        <w:jc w:val="center"/>
        <w:rPr>
          <w:rFonts w:cs="Times New Roman"/>
          <w:sz w:val="28"/>
        </w:rPr>
      </w:pPr>
    </w:p>
    <w:p w:rsidR="00AB061B" w:rsidRPr="001E702E" w:rsidRDefault="00903BDD" w:rsidP="00F51C10">
      <w:pPr>
        <w:numPr>
          <w:ilvl w:val="0"/>
          <w:numId w:val="12"/>
        </w:numPr>
        <w:ind w:left="284"/>
        <w:rPr>
          <w:rFonts w:cs="Times New Roman"/>
          <w:sz w:val="28"/>
        </w:rPr>
      </w:pPr>
      <w:r w:rsidRPr="001E702E">
        <w:rPr>
          <w:rFonts w:cs="Times New Roman"/>
          <w:sz w:val="28"/>
        </w:rPr>
        <w:t>Pseudoce</w:t>
      </w:r>
    </w:p>
    <w:tbl>
      <w:tblPr>
        <w:tblStyle w:val="TableGrid"/>
        <w:tblW w:w="9656" w:type="dxa"/>
        <w:tblLook w:val="04A0" w:firstRow="1" w:lastRow="0" w:firstColumn="1" w:lastColumn="0" w:noHBand="0" w:noVBand="1"/>
      </w:tblPr>
      <w:tblGrid>
        <w:gridCol w:w="9656"/>
      </w:tblGrid>
      <w:tr w:rsidR="00AB061B" w:rsidTr="002350C1">
        <w:trPr>
          <w:trHeight w:val="611"/>
        </w:trPr>
        <w:tc>
          <w:tcPr>
            <w:tcW w:w="9656" w:type="dxa"/>
          </w:tcPr>
          <w:p w:rsidR="00AB061B" w:rsidRPr="002D7885" w:rsidRDefault="00AB061B" w:rsidP="00AB061B">
            <w:pPr>
              <w:ind w:left="851" w:right="1680" w:hanging="709"/>
              <w:rPr>
                <w:rFonts w:cs="Times New Roman"/>
                <w:b/>
              </w:rPr>
            </w:pPr>
            <w:r w:rsidRPr="002D7885">
              <w:rPr>
                <w:rFonts w:cs="Times New Roman"/>
                <w:b/>
              </w:rPr>
              <w:t>Judul</w:t>
            </w:r>
          </w:p>
          <w:p w:rsidR="00AB061B" w:rsidRPr="00AB061B" w:rsidRDefault="00AB061B" w:rsidP="00AB061B">
            <w:pPr>
              <w:ind w:left="851" w:right="1680" w:hanging="709"/>
              <w:rPr>
                <w:rFonts w:cs="Times New Roman"/>
              </w:rPr>
            </w:pPr>
            <w:r>
              <w:rPr>
                <w:rFonts w:cs="Times New Roman"/>
              </w:rPr>
              <w:t>Program Menampilkan Data Stok Kendaraan Roda2</w:t>
            </w:r>
          </w:p>
        </w:tc>
      </w:tr>
      <w:tr w:rsidR="00AB061B" w:rsidTr="002350C1">
        <w:trPr>
          <w:trHeight w:val="2344"/>
        </w:trPr>
        <w:tc>
          <w:tcPr>
            <w:tcW w:w="9656" w:type="dxa"/>
          </w:tcPr>
          <w:p w:rsidR="00AB061B" w:rsidRPr="00B86C36" w:rsidRDefault="00AB061B" w:rsidP="00AB061B">
            <w:pPr>
              <w:ind w:left="851" w:right="1680" w:hanging="709"/>
              <w:rPr>
                <w:rFonts w:cs="Times New Roman"/>
                <w:b/>
              </w:rPr>
            </w:pPr>
            <w:r w:rsidRPr="00B86C36">
              <w:rPr>
                <w:rFonts w:cs="Times New Roman"/>
                <w:b/>
              </w:rPr>
              <w:t>Deklarasi</w:t>
            </w:r>
          </w:p>
          <w:p w:rsidR="00AB061B" w:rsidRPr="00B86C36" w:rsidRDefault="008726F1" w:rsidP="00AB061B">
            <w:pPr>
              <w:ind w:left="851" w:right="1680" w:hanging="709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Var </w:t>
            </w:r>
            <w:r w:rsidR="00AB061B" w:rsidRPr="00B86C36">
              <w:rPr>
                <w:rFonts w:cs="Times New Roman"/>
              </w:rPr>
              <w:t>JumlahStokKendaraanRoda2</w:t>
            </w:r>
            <w:r>
              <w:rPr>
                <w:rFonts w:cs="Times New Roman"/>
              </w:rPr>
              <w:t>: int;</w:t>
            </w:r>
          </w:p>
          <w:p w:rsidR="00AB061B" w:rsidRPr="00B86C36" w:rsidRDefault="008726F1" w:rsidP="00AB061B">
            <w:pPr>
              <w:ind w:left="851" w:right="1680" w:hanging="709"/>
              <w:rPr>
                <w:rFonts w:cs="Times New Roman"/>
                <w:b/>
              </w:rPr>
            </w:pPr>
            <w:r>
              <w:rPr>
                <w:rFonts w:cs="Times New Roman"/>
              </w:rPr>
              <w:t>var</w:t>
            </w:r>
            <w:r w:rsidR="00AB061B" w:rsidRPr="00B86C36">
              <w:rPr>
                <w:rFonts w:cs="Times New Roman"/>
              </w:rPr>
              <w:t xml:space="preserve"> HargaKendaraan</w:t>
            </w:r>
            <w:r>
              <w:rPr>
                <w:rFonts w:cs="Times New Roman"/>
              </w:rPr>
              <w:t>: float;</w:t>
            </w:r>
          </w:p>
          <w:p w:rsidR="00AB061B" w:rsidRPr="00B86C36" w:rsidRDefault="008726F1" w:rsidP="00AB061B">
            <w:pPr>
              <w:ind w:left="851" w:right="1680" w:hanging="709"/>
              <w:rPr>
                <w:rFonts w:cs="Times New Roman"/>
              </w:rPr>
            </w:pPr>
            <w:r>
              <w:rPr>
                <w:rFonts w:cs="Times New Roman"/>
              </w:rPr>
              <w:t>var</w:t>
            </w:r>
            <w:r w:rsidR="00AB061B" w:rsidRPr="00B86C36">
              <w:rPr>
                <w:rFonts w:cs="Times New Roman"/>
              </w:rPr>
              <w:t xml:space="preserve"> JenisKendaraanRoda2</w:t>
            </w:r>
            <w:r>
              <w:rPr>
                <w:rFonts w:cs="Times New Roman"/>
              </w:rPr>
              <w:t>: char;</w:t>
            </w:r>
          </w:p>
          <w:p w:rsidR="00AB061B" w:rsidRPr="00B86C36" w:rsidRDefault="008726F1" w:rsidP="00AB061B">
            <w:pPr>
              <w:ind w:left="851" w:right="1680" w:hanging="709"/>
              <w:rPr>
                <w:rFonts w:cs="Times New Roman"/>
              </w:rPr>
            </w:pPr>
            <w:r>
              <w:rPr>
                <w:rFonts w:cs="Times New Roman"/>
              </w:rPr>
              <w:t>var</w:t>
            </w:r>
            <w:r w:rsidR="00AB061B" w:rsidRPr="00B86C36">
              <w:rPr>
                <w:rFonts w:cs="Times New Roman"/>
              </w:rPr>
              <w:t xml:space="preserve"> StatusStokJenisKendaraan</w:t>
            </w:r>
            <w:r>
              <w:rPr>
                <w:rFonts w:cs="Times New Roman"/>
              </w:rPr>
              <w:t>; Boolean;</w:t>
            </w:r>
          </w:p>
        </w:tc>
      </w:tr>
      <w:tr w:rsidR="00AB061B" w:rsidTr="002350C1">
        <w:trPr>
          <w:trHeight w:val="7605"/>
        </w:trPr>
        <w:tc>
          <w:tcPr>
            <w:tcW w:w="9656" w:type="dxa"/>
          </w:tcPr>
          <w:p w:rsidR="00AB061B" w:rsidRPr="00B86C36" w:rsidRDefault="00AB061B" w:rsidP="00AB061B">
            <w:pPr>
              <w:ind w:left="851" w:right="1680" w:hanging="709"/>
              <w:rPr>
                <w:rFonts w:cs="Times New Roman"/>
                <w:b/>
              </w:rPr>
            </w:pPr>
            <w:r w:rsidRPr="00B86C36">
              <w:rPr>
                <w:rFonts w:cs="Times New Roman"/>
                <w:b/>
              </w:rPr>
              <w:t>Pseudocode</w:t>
            </w:r>
          </w:p>
          <w:p w:rsidR="00B86C36" w:rsidRPr="00B86C36" w:rsidRDefault="00B86C36" w:rsidP="00F51C10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851" w:hanging="709"/>
              <w:jc w:val="both"/>
              <w:rPr>
                <w:rFonts w:ascii="Times New Roman" w:hAnsi="Times New Roman" w:cs="Times New Roman"/>
                <w:sz w:val="24"/>
              </w:rPr>
            </w:pPr>
            <w:r w:rsidRPr="00B86C36">
              <w:rPr>
                <w:rFonts w:ascii="Times New Roman" w:hAnsi="Times New Roman" w:cs="Times New Roman"/>
                <w:sz w:val="24"/>
              </w:rPr>
              <w:t>Start</w:t>
            </w:r>
          </w:p>
          <w:p w:rsidR="00B86C36" w:rsidRPr="00B86C36" w:rsidRDefault="00B86C36" w:rsidP="00F51C10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851" w:hanging="709"/>
              <w:jc w:val="both"/>
              <w:rPr>
                <w:rFonts w:ascii="Times New Roman" w:hAnsi="Times New Roman" w:cs="Times New Roman"/>
                <w:sz w:val="24"/>
              </w:rPr>
            </w:pPr>
            <w:r w:rsidRPr="00B86C36">
              <w:rPr>
                <w:rFonts w:ascii="Times New Roman" w:hAnsi="Times New Roman" w:cs="Times New Roman"/>
              </w:rPr>
              <w:t xml:space="preserve">Print( </w:t>
            </w:r>
            <w:r w:rsidR="00535A23">
              <w:rPr>
                <w:rFonts w:ascii="Times New Roman" w:hAnsi="Times New Roman" w:cs="Times New Roman"/>
              </w:rPr>
              <w:t>“</w:t>
            </w:r>
            <w:r w:rsidRPr="00B86C36">
              <w:rPr>
                <w:rFonts w:ascii="Times New Roman" w:hAnsi="Times New Roman" w:cs="Times New Roman"/>
              </w:rPr>
              <w:t>Masukkan Jumlah Stok Kendaraan Roda2</w:t>
            </w:r>
            <w:r w:rsidR="00535A23">
              <w:rPr>
                <w:rFonts w:ascii="Times New Roman" w:hAnsi="Times New Roman" w:cs="Times New Roman"/>
              </w:rPr>
              <w:t>”</w:t>
            </w:r>
            <w:r w:rsidRPr="00B86C36">
              <w:rPr>
                <w:rFonts w:ascii="Times New Roman" w:hAnsi="Times New Roman" w:cs="Times New Roman"/>
              </w:rPr>
              <w:t xml:space="preserve"> )</w:t>
            </w:r>
          </w:p>
          <w:p w:rsidR="00B86C36" w:rsidRPr="00B86C36" w:rsidRDefault="00B86C36" w:rsidP="00F51C10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851" w:hanging="709"/>
              <w:jc w:val="both"/>
              <w:rPr>
                <w:rFonts w:ascii="Times New Roman" w:hAnsi="Times New Roman" w:cs="Times New Roman"/>
                <w:sz w:val="24"/>
              </w:rPr>
            </w:pPr>
            <w:r w:rsidRPr="00B86C36">
              <w:rPr>
                <w:rFonts w:ascii="Times New Roman" w:hAnsi="Times New Roman" w:cs="Times New Roman"/>
              </w:rPr>
              <w:t>JumlahStokKendaraanRoda2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B86C36">
              <w:rPr>
                <w:rFonts w:ascii="Times New Roman" w:hAnsi="Times New Roman" w:cs="Times New Roman"/>
              </w:rPr>
              <w:sym w:font="Wingdings" w:char="F0DF"/>
            </w:r>
            <w:r>
              <w:rPr>
                <w:rFonts w:ascii="Times New Roman" w:hAnsi="Times New Roman" w:cs="Times New Roman"/>
              </w:rPr>
              <w:t xml:space="preserve"> input</w:t>
            </w:r>
          </w:p>
          <w:p w:rsidR="00B86C36" w:rsidRPr="00B86C36" w:rsidRDefault="00B86C36" w:rsidP="00F51C10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851" w:hanging="709"/>
              <w:jc w:val="both"/>
              <w:rPr>
                <w:rFonts w:ascii="Times New Roman" w:hAnsi="Times New Roman" w:cs="Times New Roman"/>
                <w:sz w:val="24"/>
              </w:rPr>
            </w:pPr>
            <w:r w:rsidRPr="00B86C36">
              <w:rPr>
                <w:rFonts w:ascii="Times New Roman" w:hAnsi="Times New Roman" w:cs="Times New Roman"/>
                <w:sz w:val="24"/>
              </w:rPr>
              <w:t xml:space="preserve">Print( </w:t>
            </w:r>
            <w:r w:rsidR="00535A23">
              <w:rPr>
                <w:rFonts w:ascii="Times New Roman" w:hAnsi="Times New Roman" w:cs="Times New Roman"/>
                <w:sz w:val="24"/>
              </w:rPr>
              <w:t>“</w:t>
            </w:r>
            <w:r w:rsidRPr="00B86C36">
              <w:rPr>
                <w:rFonts w:ascii="Times New Roman" w:hAnsi="Times New Roman" w:cs="Times New Roman"/>
              </w:rPr>
              <w:t>Masukkan Harga Kendaraan</w:t>
            </w:r>
            <w:r w:rsidR="00535A23">
              <w:rPr>
                <w:rFonts w:ascii="Times New Roman" w:hAnsi="Times New Roman" w:cs="Times New Roman"/>
              </w:rPr>
              <w:t>”</w:t>
            </w:r>
            <w:r w:rsidRPr="00B86C36">
              <w:rPr>
                <w:rFonts w:ascii="Times New Roman" w:hAnsi="Times New Roman" w:cs="Times New Roman"/>
              </w:rPr>
              <w:t xml:space="preserve"> )</w:t>
            </w:r>
          </w:p>
          <w:p w:rsidR="00B86C36" w:rsidRPr="00B86C36" w:rsidRDefault="00B86C36" w:rsidP="00F51C10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851" w:hanging="709"/>
              <w:jc w:val="both"/>
              <w:rPr>
                <w:rFonts w:ascii="Times New Roman" w:hAnsi="Times New Roman" w:cs="Times New Roman"/>
                <w:sz w:val="24"/>
              </w:rPr>
            </w:pPr>
            <w:r w:rsidRPr="00B86C36">
              <w:rPr>
                <w:rFonts w:ascii="Times New Roman" w:hAnsi="Times New Roman" w:cs="Times New Roman"/>
              </w:rPr>
              <w:t>HargaKendaraan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86C36">
              <w:rPr>
                <w:rFonts w:ascii="Times New Roman" w:hAnsi="Times New Roman" w:cs="Times New Roman"/>
              </w:rPr>
              <w:sym w:font="Wingdings" w:char="F0DF"/>
            </w:r>
            <w:r>
              <w:rPr>
                <w:rFonts w:ascii="Times New Roman" w:hAnsi="Times New Roman" w:cs="Times New Roman"/>
              </w:rPr>
              <w:t xml:space="preserve"> input</w:t>
            </w:r>
          </w:p>
          <w:p w:rsidR="00B86C36" w:rsidRPr="00B86C36" w:rsidRDefault="00B86C36" w:rsidP="00F51C10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851" w:hanging="709"/>
              <w:jc w:val="both"/>
              <w:rPr>
                <w:rFonts w:ascii="Times New Roman" w:hAnsi="Times New Roman" w:cs="Times New Roman"/>
                <w:sz w:val="24"/>
              </w:rPr>
            </w:pPr>
            <w:r w:rsidRPr="00B86C36">
              <w:rPr>
                <w:rFonts w:ascii="Times New Roman" w:hAnsi="Times New Roman" w:cs="Times New Roman"/>
                <w:sz w:val="24"/>
              </w:rPr>
              <w:t xml:space="preserve">Print( </w:t>
            </w:r>
            <w:r w:rsidR="00535A23">
              <w:rPr>
                <w:rFonts w:ascii="Times New Roman" w:hAnsi="Times New Roman" w:cs="Times New Roman"/>
                <w:sz w:val="24"/>
              </w:rPr>
              <w:t>“</w:t>
            </w:r>
            <w:r w:rsidRPr="00B86C36">
              <w:rPr>
                <w:rFonts w:ascii="Times New Roman" w:hAnsi="Times New Roman" w:cs="Times New Roman"/>
                <w:sz w:val="24"/>
              </w:rPr>
              <w:t>Masukkan Jenis Kendaraan Roda2</w:t>
            </w:r>
            <w:r w:rsidR="00535A23">
              <w:rPr>
                <w:rFonts w:ascii="Times New Roman" w:hAnsi="Times New Roman" w:cs="Times New Roman"/>
                <w:sz w:val="24"/>
              </w:rPr>
              <w:t>”</w:t>
            </w:r>
            <w:r w:rsidRPr="00B86C36">
              <w:rPr>
                <w:rFonts w:ascii="Times New Roman" w:hAnsi="Times New Roman" w:cs="Times New Roman"/>
                <w:sz w:val="24"/>
              </w:rPr>
              <w:t xml:space="preserve"> )</w:t>
            </w:r>
          </w:p>
          <w:p w:rsidR="00B86C36" w:rsidRPr="00B86C36" w:rsidRDefault="00F07A65" w:rsidP="00F51C10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851" w:hanging="709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Jenis</w:t>
            </w:r>
            <w:r w:rsidR="00B86C36" w:rsidRPr="00B86C36">
              <w:rPr>
                <w:rFonts w:ascii="Times New Roman" w:hAnsi="Times New Roman" w:cs="Times New Roman"/>
                <w:sz w:val="24"/>
              </w:rPr>
              <w:t>KendaraanRoda2</w:t>
            </w:r>
            <w:r w:rsidR="00B86C3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86C36" w:rsidRPr="00B86C36">
              <w:rPr>
                <w:rFonts w:ascii="Times New Roman" w:hAnsi="Times New Roman" w:cs="Times New Roman"/>
                <w:sz w:val="24"/>
              </w:rPr>
              <w:sym w:font="Wingdings" w:char="F0DF"/>
            </w:r>
            <w:r w:rsidR="00B86C36">
              <w:rPr>
                <w:rFonts w:ascii="Times New Roman" w:hAnsi="Times New Roman" w:cs="Times New Roman"/>
                <w:sz w:val="24"/>
              </w:rPr>
              <w:t xml:space="preserve"> input</w:t>
            </w:r>
          </w:p>
          <w:p w:rsidR="00B86C36" w:rsidRPr="00B86C36" w:rsidRDefault="00B86C36" w:rsidP="00F51C10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851" w:hanging="709"/>
              <w:jc w:val="both"/>
              <w:rPr>
                <w:rFonts w:ascii="Times New Roman" w:hAnsi="Times New Roman" w:cs="Times New Roman"/>
                <w:sz w:val="24"/>
              </w:rPr>
            </w:pPr>
            <w:r w:rsidRPr="00B86C36">
              <w:rPr>
                <w:rFonts w:ascii="Times New Roman" w:hAnsi="Times New Roman" w:cs="Times New Roman"/>
                <w:sz w:val="24"/>
              </w:rPr>
              <w:t xml:space="preserve">Print ( </w:t>
            </w:r>
            <w:r w:rsidR="00535A23">
              <w:rPr>
                <w:rFonts w:ascii="Times New Roman" w:hAnsi="Times New Roman" w:cs="Times New Roman"/>
                <w:sz w:val="24"/>
              </w:rPr>
              <w:t>“</w:t>
            </w:r>
            <w:r w:rsidRPr="00B86C36">
              <w:rPr>
                <w:rFonts w:ascii="Times New Roman" w:hAnsi="Times New Roman" w:cs="Times New Roman"/>
                <w:sz w:val="24"/>
              </w:rPr>
              <w:t>Masukkan Status Kendaraan (true=ada, false=kosong)</w:t>
            </w:r>
            <w:r w:rsidR="00535A23">
              <w:rPr>
                <w:rFonts w:ascii="Times New Roman" w:hAnsi="Times New Roman" w:cs="Times New Roman"/>
                <w:sz w:val="24"/>
              </w:rPr>
              <w:t>”</w:t>
            </w:r>
            <w:r w:rsidRPr="00B86C36">
              <w:rPr>
                <w:rFonts w:ascii="Times New Roman" w:hAnsi="Times New Roman" w:cs="Times New Roman"/>
                <w:sz w:val="24"/>
              </w:rPr>
              <w:t xml:space="preserve"> )</w:t>
            </w:r>
          </w:p>
          <w:p w:rsidR="00B86C36" w:rsidRPr="00B86C36" w:rsidRDefault="00B86C36" w:rsidP="00F51C10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851" w:hanging="709"/>
              <w:jc w:val="both"/>
              <w:rPr>
                <w:rFonts w:ascii="Times New Roman" w:hAnsi="Times New Roman" w:cs="Times New Roman"/>
                <w:sz w:val="24"/>
              </w:rPr>
            </w:pPr>
            <w:r w:rsidRPr="00B86C36">
              <w:rPr>
                <w:rFonts w:ascii="Times New Roman" w:hAnsi="Times New Roman" w:cs="Times New Roman"/>
              </w:rPr>
              <w:t>StatusStokJenisKendaraan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86C36">
              <w:rPr>
                <w:rFonts w:ascii="Times New Roman" w:hAnsi="Times New Roman" w:cs="Times New Roman"/>
              </w:rPr>
              <w:sym w:font="Wingdings" w:char="F0DF"/>
            </w:r>
            <w:r>
              <w:rPr>
                <w:rFonts w:ascii="Times New Roman" w:hAnsi="Times New Roman" w:cs="Times New Roman"/>
              </w:rPr>
              <w:t>input</w:t>
            </w:r>
          </w:p>
          <w:p w:rsidR="00B86C36" w:rsidRPr="00B86C36" w:rsidRDefault="00B86C36" w:rsidP="00F51C10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851" w:hanging="709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Print</w:t>
            </w:r>
            <w:r w:rsidR="002350C1" w:rsidRPr="002350C1">
              <w:t>( === Data Stok Kendaraan Roda 2 ===</w:t>
            </w:r>
            <w:r w:rsidR="002350C1">
              <w:rPr>
                <w:rFonts w:ascii="Consolas" w:hAnsi="Consolas"/>
                <w:color w:val="2A00FF"/>
                <w:shd w:val="clear" w:color="auto" w:fill="FFFFFF"/>
              </w:rPr>
              <w:t xml:space="preserve"> </w:t>
            </w:r>
            <w:r w:rsidR="002350C1">
              <w:rPr>
                <w:rFonts w:ascii="Times New Roman" w:hAnsi="Times New Roman" w:cs="Times New Roman"/>
              </w:rPr>
              <w:t xml:space="preserve"> )</w:t>
            </w:r>
          </w:p>
          <w:p w:rsidR="00B86C36" w:rsidRPr="00B86C36" w:rsidRDefault="00B86C36" w:rsidP="00F51C10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851" w:hanging="709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Print</w:t>
            </w:r>
            <w:r w:rsidR="002350C1">
              <w:rPr>
                <w:rFonts w:ascii="Times New Roman" w:hAnsi="Times New Roman" w:cs="Times New Roman"/>
              </w:rPr>
              <w:t xml:space="preserve">( Jumlah stok: + </w:t>
            </w:r>
            <w:r w:rsidR="002350C1" w:rsidRPr="00B86C36">
              <w:rPr>
                <w:rFonts w:ascii="Times New Roman" w:hAnsi="Times New Roman" w:cs="Times New Roman"/>
              </w:rPr>
              <w:t>JumlahStokKendaraanRoda2</w:t>
            </w:r>
            <w:r w:rsidR="002350C1">
              <w:rPr>
                <w:rFonts w:ascii="Times New Roman" w:hAnsi="Times New Roman" w:cs="Times New Roman"/>
              </w:rPr>
              <w:t>)</w:t>
            </w:r>
          </w:p>
          <w:p w:rsidR="00B86C36" w:rsidRPr="00B86C36" w:rsidRDefault="00B86C36" w:rsidP="00F51C10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851" w:hanging="709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Print</w:t>
            </w:r>
            <w:r w:rsidR="002350C1">
              <w:rPr>
                <w:rFonts w:ascii="Times New Roman" w:hAnsi="Times New Roman" w:cs="Times New Roman"/>
              </w:rPr>
              <w:t xml:space="preserve">( Harga: +  </w:t>
            </w:r>
            <w:r w:rsidR="002350C1" w:rsidRPr="00B86C36">
              <w:rPr>
                <w:rFonts w:ascii="Times New Roman" w:hAnsi="Times New Roman" w:cs="Times New Roman"/>
              </w:rPr>
              <w:t>HargaKendaraan</w:t>
            </w:r>
            <w:r w:rsidR="002350C1">
              <w:rPr>
                <w:rFonts w:ascii="Times New Roman" w:hAnsi="Times New Roman" w:cs="Times New Roman"/>
              </w:rPr>
              <w:t xml:space="preserve"> )</w:t>
            </w:r>
          </w:p>
          <w:p w:rsidR="00B86C36" w:rsidRPr="00B86C36" w:rsidRDefault="00B86C36" w:rsidP="00F51C10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851" w:hanging="709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Print</w:t>
            </w:r>
            <w:r w:rsidR="002350C1">
              <w:rPr>
                <w:rFonts w:ascii="Times New Roman" w:hAnsi="Times New Roman" w:cs="Times New Roman"/>
              </w:rPr>
              <w:t xml:space="preserve">( Jenis: + </w:t>
            </w:r>
            <w:r w:rsidR="002350C1" w:rsidRPr="00B86C36">
              <w:rPr>
                <w:rFonts w:ascii="Times New Roman" w:hAnsi="Times New Roman" w:cs="Times New Roman"/>
                <w:sz w:val="24"/>
              </w:rPr>
              <w:t>KendaraanRoda2</w:t>
            </w:r>
            <w:r w:rsidR="002350C1">
              <w:rPr>
                <w:rFonts w:ascii="Times New Roman" w:hAnsi="Times New Roman" w:cs="Times New Roman"/>
                <w:sz w:val="24"/>
              </w:rPr>
              <w:t xml:space="preserve"> )</w:t>
            </w:r>
          </w:p>
          <w:p w:rsidR="002350C1" w:rsidRPr="002350C1" w:rsidRDefault="00B86C36" w:rsidP="00F51C10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851" w:hanging="709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Print</w:t>
            </w:r>
            <w:r w:rsidR="002350C1">
              <w:rPr>
                <w:rFonts w:ascii="Times New Roman" w:hAnsi="Times New Roman" w:cs="Times New Roman"/>
              </w:rPr>
              <w:t xml:space="preserve">( Status stok: + </w:t>
            </w:r>
            <w:r w:rsidR="002350C1" w:rsidRPr="00B86C36">
              <w:rPr>
                <w:rFonts w:ascii="Times New Roman" w:hAnsi="Times New Roman" w:cs="Times New Roman"/>
              </w:rPr>
              <w:t>StatusStokJenisKendaraan</w:t>
            </w:r>
            <w:r w:rsidR="002350C1">
              <w:rPr>
                <w:rFonts w:ascii="Times New Roman" w:hAnsi="Times New Roman" w:cs="Times New Roman"/>
              </w:rPr>
              <w:t xml:space="preserve"> )</w:t>
            </w:r>
          </w:p>
          <w:p w:rsidR="002350C1" w:rsidRPr="002350C1" w:rsidRDefault="002350C1" w:rsidP="00F51C10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851" w:hanging="709"/>
              <w:jc w:val="both"/>
              <w:rPr>
                <w:rFonts w:ascii="Times New Roman" w:hAnsi="Times New Roman" w:cs="Times New Roman"/>
                <w:sz w:val="24"/>
              </w:rPr>
            </w:pPr>
            <w:r w:rsidRPr="002350C1">
              <w:rPr>
                <w:rFonts w:ascii="Times New Roman" w:hAnsi="Times New Roman" w:cs="Times New Roman"/>
              </w:rPr>
              <w:t>Print(</w:t>
            </w:r>
            <w:r w:rsidRPr="002350C1">
              <w:t xml:space="preserve">Jika Ada Pertanyaan Lebih Lanjut </w:t>
            </w:r>
            <w:r w:rsidR="005753C6">
              <w:t>Silahkan Hubungi No</w:t>
            </w:r>
            <w:r w:rsidRPr="002350C1">
              <w:t>)</w:t>
            </w:r>
          </w:p>
          <w:p w:rsidR="002350C1" w:rsidRPr="002350C1" w:rsidRDefault="002350C1" w:rsidP="00F51C10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851" w:hanging="709"/>
              <w:jc w:val="both"/>
              <w:rPr>
                <w:rFonts w:ascii="Times New Roman" w:hAnsi="Times New Roman" w:cs="Times New Roman"/>
                <w:sz w:val="24"/>
              </w:rPr>
            </w:pPr>
            <w:r w:rsidRPr="002350C1">
              <w:t>Print(08xx-xxxx-xxxx</w:t>
            </w:r>
            <w:r w:rsidRPr="002350C1">
              <w:rPr>
                <w:shd w:val="clear" w:color="auto" w:fill="FFFFFF"/>
              </w:rPr>
              <w:t>)</w:t>
            </w:r>
          </w:p>
          <w:p w:rsidR="002350C1" w:rsidRPr="00B86C36" w:rsidRDefault="002350C1" w:rsidP="00F51C10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851" w:hanging="709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</w:rPr>
              <w:t>End</w:t>
            </w:r>
          </w:p>
        </w:tc>
      </w:tr>
    </w:tbl>
    <w:p w:rsidR="00A91A55" w:rsidRDefault="00A91A55" w:rsidP="001E702E">
      <w:pPr>
        <w:rPr>
          <w:rFonts w:cs="Times New Roman"/>
          <w:sz w:val="32"/>
        </w:rPr>
      </w:pPr>
    </w:p>
    <w:p w:rsidR="001E702E" w:rsidRDefault="001E702E" w:rsidP="001E702E">
      <w:pPr>
        <w:rPr>
          <w:rFonts w:cs="Times New Roman"/>
          <w:sz w:val="32"/>
        </w:rPr>
      </w:pPr>
    </w:p>
    <w:p w:rsidR="001E702E" w:rsidRDefault="001E702E" w:rsidP="001E702E">
      <w:pPr>
        <w:rPr>
          <w:rFonts w:cs="Times New Roman"/>
          <w:sz w:val="32"/>
        </w:rPr>
      </w:pPr>
    </w:p>
    <w:p w:rsidR="001E702E" w:rsidRDefault="001E702E" w:rsidP="001E702E">
      <w:pPr>
        <w:rPr>
          <w:rFonts w:cs="Times New Roman"/>
          <w:sz w:val="32"/>
        </w:rPr>
      </w:pPr>
    </w:p>
    <w:p w:rsidR="001E702E" w:rsidRPr="001E702E" w:rsidRDefault="001E702E" w:rsidP="001E702E">
      <w:pPr>
        <w:rPr>
          <w:rFonts w:cs="Times New Roman"/>
          <w:sz w:val="32"/>
        </w:rPr>
      </w:pPr>
    </w:p>
    <w:p w:rsidR="001E702E" w:rsidRPr="001E702E" w:rsidRDefault="001E702E" w:rsidP="001E702E">
      <w:pPr>
        <w:numPr>
          <w:ilvl w:val="0"/>
          <w:numId w:val="12"/>
        </w:numPr>
        <w:ind w:left="426"/>
        <w:rPr>
          <w:sz w:val="28"/>
        </w:rPr>
      </w:pPr>
      <w:r w:rsidRPr="001E702E">
        <w:rPr>
          <w:sz w:val="28"/>
        </w:rPr>
        <w:t>Kode Pemograman</w:t>
      </w:r>
    </w:p>
    <w:p w:rsidR="001E702E" w:rsidRPr="00146216" w:rsidRDefault="001E702E" w:rsidP="001E702E">
      <w:pPr>
        <w:numPr>
          <w:ilvl w:val="0"/>
          <w:numId w:val="14"/>
        </w:numPr>
        <w:ind w:left="960" w:hanging="534"/>
        <w:rPr>
          <w:szCs w:val="24"/>
        </w:rPr>
      </w:pPr>
      <w:r w:rsidRPr="00146216">
        <w:rPr>
          <w:szCs w:val="24"/>
        </w:rPr>
        <w:t>Buat package dan beri nama package tersebut dengan Pekan2.</w:t>
      </w:r>
    </w:p>
    <w:p w:rsidR="001E702E" w:rsidRDefault="001E702E" w:rsidP="001E702E">
      <w:pPr>
        <w:numPr>
          <w:ilvl w:val="0"/>
          <w:numId w:val="14"/>
        </w:numPr>
        <w:ind w:left="960" w:hanging="534"/>
        <w:rPr>
          <w:szCs w:val="24"/>
        </w:rPr>
      </w:pPr>
      <w:r w:rsidRPr="00146216">
        <w:rPr>
          <w:szCs w:val="24"/>
        </w:rPr>
        <w:t>Buat class baru dengan nama tu</w:t>
      </w:r>
      <w:r>
        <w:rPr>
          <w:szCs w:val="24"/>
        </w:rPr>
        <w:t>gasAlproPekan2</w:t>
      </w:r>
      <w:r w:rsidRPr="00146216">
        <w:rPr>
          <w:szCs w:val="24"/>
        </w:rPr>
        <w:t>.</w:t>
      </w:r>
    </w:p>
    <w:p w:rsidR="001E702E" w:rsidRPr="00146216" w:rsidRDefault="001E702E" w:rsidP="001E702E">
      <w:pPr>
        <w:numPr>
          <w:ilvl w:val="0"/>
          <w:numId w:val="14"/>
        </w:numPr>
        <w:ind w:left="709" w:hanging="284"/>
        <w:rPr>
          <w:rFonts w:cs="Times New Roman"/>
          <w:szCs w:val="24"/>
        </w:rPr>
      </w:pPr>
      <w:r w:rsidRPr="00146216">
        <w:rPr>
          <w:rFonts w:cs="Times New Roman"/>
          <w:szCs w:val="24"/>
        </w:rPr>
        <w:t>Pertama</w:t>
      </w:r>
      <w:r>
        <w:rPr>
          <w:rFonts w:cs="Times New Roman"/>
          <w:szCs w:val="24"/>
        </w:rPr>
        <w:t xml:space="preserve"> saya melakukan pemberian tipe data terlebih dahulu terhadap variabel sesuai seperti gambar di bawah ini</w:t>
      </w:r>
    </w:p>
    <w:p w:rsidR="001E702E" w:rsidRPr="00146216" w:rsidRDefault="001E702E" w:rsidP="001E702E">
      <w:pPr>
        <w:ind w:left="960"/>
        <w:rPr>
          <w:szCs w:val="24"/>
        </w:rPr>
      </w:pPr>
    </w:p>
    <w:p w:rsidR="001E702E" w:rsidRDefault="001E702E" w:rsidP="001E702E">
      <w:pPr>
        <w:ind w:left="1440"/>
        <w:rPr>
          <w:rFonts w:cs="Times New Roman"/>
          <w:szCs w:val="24"/>
        </w:rPr>
      </w:pPr>
      <w:r w:rsidRPr="00146216">
        <w:rPr>
          <w:rFonts w:cs="Times New Roman"/>
          <w:noProof/>
          <w:szCs w:val="24"/>
          <w:lang w:eastAsia="en-US"/>
        </w:rPr>
        <w:drawing>
          <wp:inline distT="0" distB="0" distL="0" distR="0" wp14:anchorId="0CDE45EE" wp14:editId="462D61F9">
            <wp:extent cx="5327374" cy="596900"/>
            <wp:effectExtent l="0" t="0" r="6985" b="0"/>
            <wp:docPr id="3" name="Picture 3" descr="C:\Users\PC\Pictures\AlproPekan2\Inis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Pictures\AlproPekan2\Inisas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839" cy="59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02E" w:rsidRDefault="001E702E" w:rsidP="001E702E">
      <w:pPr>
        <w:ind w:left="1440"/>
        <w:rPr>
          <w:rFonts w:cs="Times New Roman"/>
          <w:szCs w:val="24"/>
        </w:rPr>
      </w:pPr>
    </w:p>
    <w:p w:rsidR="001E702E" w:rsidRDefault="001E702E" w:rsidP="001060B9">
      <w:pPr>
        <w:numPr>
          <w:ilvl w:val="0"/>
          <w:numId w:val="14"/>
        </w:numPr>
        <w:ind w:left="851" w:hanging="284"/>
        <w:rPr>
          <w:rFonts w:cs="Times New Roman"/>
          <w:szCs w:val="24"/>
        </w:rPr>
      </w:pPr>
      <w:r>
        <w:rPr>
          <w:rFonts w:cs="Times New Roman"/>
          <w:szCs w:val="24"/>
        </w:rPr>
        <w:t>Kemudian memberikan tipe Scanner kepada variabel myInput, ini akan digunakan untuk membaca input pengguna di baris berikutnya.</w:t>
      </w:r>
    </w:p>
    <w:p w:rsidR="001E702E" w:rsidRPr="00146216" w:rsidRDefault="001E702E" w:rsidP="001060B9">
      <w:pPr>
        <w:numPr>
          <w:ilvl w:val="0"/>
          <w:numId w:val="14"/>
        </w:numPr>
        <w:ind w:left="851" w:hanging="284"/>
        <w:rPr>
          <w:rFonts w:cs="Times New Roman"/>
          <w:szCs w:val="24"/>
        </w:rPr>
      </w:pPr>
      <w:r>
        <w:rPr>
          <w:rFonts w:cs="Times New Roman"/>
          <w:szCs w:val="24"/>
        </w:rPr>
        <w:t>Disini saya menuliskan beberapa perintah sebagai petunjuk, apa yang harus di input oleh para pengguna.</w:t>
      </w:r>
    </w:p>
    <w:p w:rsidR="001E702E" w:rsidRDefault="001E702E" w:rsidP="001E702E">
      <w:pPr>
        <w:spacing w:before="100" w:beforeAutospacing="1" w:after="100" w:afterAutospacing="1" w:line="240" w:lineRule="auto"/>
        <w:ind w:left="1440"/>
        <w:jc w:val="left"/>
        <w:rPr>
          <w:rFonts w:eastAsia="Times New Roman" w:cs="Times New Roman"/>
          <w:szCs w:val="24"/>
          <w:lang w:eastAsia="en-US"/>
        </w:rPr>
      </w:pPr>
      <w:r w:rsidRPr="00146216">
        <w:rPr>
          <w:rFonts w:eastAsia="Times New Roman" w:cs="Times New Roman"/>
          <w:noProof/>
          <w:szCs w:val="24"/>
          <w:lang w:eastAsia="en-US"/>
        </w:rPr>
        <w:drawing>
          <wp:inline distT="0" distB="0" distL="0" distR="0" wp14:anchorId="5614753B" wp14:editId="69E24839">
            <wp:extent cx="5204380" cy="1570355"/>
            <wp:effectExtent l="0" t="0" r="0" b="0"/>
            <wp:docPr id="8" name="Picture 8" descr="C:\Users\PC\Pictures\AlproPekan2\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Pictures\AlproPekan2\inp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559" cy="161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02E" w:rsidRDefault="001E702E" w:rsidP="00F07A65">
      <w:pPr>
        <w:numPr>
          <w:ilvl w:val="0"/>
          <w:numId w:val="14"/>
        </w:numPr>
        <w:spacing w:before="100" w:beforeAutospacing="1" w:after="100" w:afterAutospacing="1"/>
        <w:ind w:left="851" w:hanging="284"/>
        <w:rPr>
          <w:rFonts w:eastAsia="Times New Roman" w:cs="Times New Roman"/>
          <w:szCs w:val="24"/>
          <w:lang w:eastAsia="en-US"/>
        </w:rPr>
      </w:pPr>
      <w:r>
        <w:rPr>
          <w:rFonts w:eastAsia="Times New Roman" w:cs="Times New Roman"/>
          <w:szCs w:val="24"/>
          <w:lang w:eastAsia="en-US"/>
        </w:rPr>
        <w:t>Setelah input diberikan, input tadi akan disimpan ke dalam masing masing variabel sesuai dengan tipenya.</w:t>
      </w:r>
    </w:p>
    <w:p w:rsidR="001E702E" w:rsidRDefault="001E702E" w:rsidP="001060B9">
      <w:pPr>
        <w:numPr>
          <w:ilvl w:val="0"/>
          <w:numId w:val="14"/>
        </w:numPr>
        <w:spacing w:before="100" w:beforeAutospacing="1" w:after="100" w:afterAutospacing="1"/>
        <w:ind w:left="851" w:hanging="284"/>
        <w:rPr>
          <w:rFonts w:eastAsia="Times New Roman" w:cs="Times New Roman"/>
          <w:szCs w:val="24"/>
          <w:lang w:eastAsia="en-US"/>
        </w:rPr>
      </w:pPr>
      <w:r>
        <w:rPr>
          <w:rFonts w:eastAsia="Times New Roman" w:cs="Times New Roman"/>
          <w:szCs w:val="24"/>
          <w:lang w:eastAsia="en-US"/>
        </w:rPr>
        <w:t>Kemudian saya menampilkannya. secara terstruktur seperti dibawah ini.</w:t>
      </w:r>
    </w:p>
    <w:p w:rsidR="001E702E" w:rsidRDefault="001E702E" w:rsidP="001E702E">
      <w:pPr>
        <w:spacing w:before="100" w:beforeAutospacing="1" w:after="100" w:afterAutospacing="1" w:line="240" w:lineRule="auto"/>
        <w:ind w:left="1440"/>
        <w:jc w:val="left"/>
        <w:rPr>
          <w:rFonts w:eastAsia="Times New Roman" w:cs="Times New Roman"/>
          <w:szCs w:val="24"/>
          <w:lang w:eastAsia="en-US"/>
        </w:rPr>
      </w:pPr>
      <w:r w:rsidRPr="00B47249">
        <w:rPr>
          <w:rFonts w:eastAsia="Times New Roman" w:cs="Times New Roman"/>
          <w:noProof/>
          <w:szCs w:val="24"/>
          <w:lang w:eastAsia="en-US"/>
        </w:rPr>
        <w:drawing>
          <wp:inline distT="0" distB="0" distL="0" distR="0" wp14:anchorId="28F9B336" wp14:editId="0E5CE5CD">
            <wp:extent cx="5603936" cy="1052830"/>
            <wp:effectExtent l="0" t="0" r="0" b="0"/>
            <wp:docPr id="9" name="Picture 9" descr="C:\Users\PC\Pictures\AlproPekan2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Pictures\AlproPekan2\outp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926" cy="107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02E" w:rsidRDefault="001E702E" w:rsidP="001E702E">
      <w:pPr>
        <w:spacing w:before="100" w:beforeAutospacing="1" w:after="100" w:afterAutospacing="1" w:line="240" w:lineRule="auto"/>
        <w:ind w:left="1440"/>
        <w:jc w:val="left"/>
        <w:rPr>
          <w:rFonts w:eastAsia="Times New Roman" w:cs="Times New Roman"/>
          <w:szCs w:val="24"/>
          <w:lang w:eastAsia="en-US"/>
        </w:rPr>
      </w:pPr>
    </w:p>
    <w:p w:rsidR="001E702E" w:rsidRDefault="001E702E" w:rsidP="001E702E">
      <w:pPr>
        <w:spacing w:before="100" w:beforeAutospacing="1" w:after="100" w:afterAutospacing="1" w:line="240" w:lineRule="auto"/>
        <w:ind w:left="1440"/>
        <w:jc w:val="left"/>
        <w:rPr>
          <w:rFonts w:eastAsia="Times New Roman" w:cs="Times New Roman"/>
          <w:szCs w:val="24"/>
          <w:lang w:eastAsia="en-US"/>
        </w:rPr>
      </w:pPr>
    </w:p>
    <w:p w:rsidR="001E702E" w:rsidRDefault="001E702E" w:rsidP="001E702E">
      <w:pPr>
        <w:spacing w:before="100" w:beforeAutospacing="1" w:after="100" w:afterAutospacing="1" w:line="240" w:lineRule="auto"/>
        <w:ind w:left="1440"/>
        <w:jc w:val="left"/>
        <w:rPr>
          <w:rFonts w:eastAsia="Times New Roman" w:cs="Times New Roman"/>
          <w:szCs w:val="24"/>
          <w:lang w:eastAsia="en-US"/>
        </w:rPr>
      </w:pPr>
    </w:p>
    <w:p w:rsidR="001E702E" w:rsidRPr="00B47249" w:rsidRDefault="001E702E" w:rsidP="001060B9">
      <w:pPr>
        <w:numPr>
          <w:ilvl w:val="0"/>
          <w:numId w:val="14"/>
        </w:numPr>
        <w:spacing w:before="100" w:beforeAutospacing="1" w:after="100" w:afterAutospacing="1"/>
        <w:ind w:left="851" w:hanging="284"/>
        <w:jc w:val="left"/>
        <w:rPr>
          <w:rFonts w:eastAsia="Times New Roman" w:cs="Times New Roman"/>
          <w:szCs w:val="24"/>
          <w:lang w:eastAsia="en-US"/>
        </w:rPr>
      </w:pPr>
      <w:r>
        <w:rPr>
          <w:rFonts w:eastAsia="Times New Roman" w:cs="Times New Roman"/>
          <w:szCs w:val="24"/>
          <w:lang w:eastAsia="en-US"/>
        </w:rPr>
        <w:t>Kode lengkapnya ada di bawah ini</w:t>
      </w:r>
    </w:p>
    <w:p w:rsidR="001E702E" w:rsidRPr="00B47249" w:rsidRDefault="001E702E" w:rsidP="001E702E">
      <w:pPr>
        <w:spacing w:before="100" w:beforeAutospacing="1" w:after="100" w:afterAutospacing="1" w:line="240" w:lineRule="auto"/>
        <w:ind w:left="1440"/>
        <w:jc w:val="left"/>
        <w:rPr>
          <w:rFonts w:eastAsia="Times New Roman" w:cs="Times New Roman"/>
          <w:szCs w:val="24"/>
          <w:lang w:eastAsia="en-US"/>
        </w:rPr>
      </w:pPr>
      <w:r w:rsidRPr="00B47249">
        <w:rPr>
          <w:rFonts w:eastAsia="Times New Roman" w:cs="Times New Roman"/>
          <w:noProof/>
          <w:szCs w:val="24"/>
          <w:lang w:eastAsia="en-US"/>
        </w:rPr>
        <w:drawing>
          <wp:inline distT="0" distB="0" distL="0" distR="0" wp14:anchorId="1CE8B261" wp14:editId="261002F7">
            <wp:extent cx="5271435" cy="2892966"/>
            <wp:effectExtent l="0" t="0" r="5715" b="3175"/>
            <wp:docPr id="10" name="Picture 10" descr="C:\Users\PC\Pictures\AlproPekan2\Full koden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Pictures\AlproPekan2\Full kodeny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013" cy="290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02E" w:rsidRPr="00B47249" w:rsidRDefault="001E702E" w:rsidP="001E702E">
      <w:pPr>
        <w:spacing w:before="100" w:beforeAutospacing="1" w:after="100" w:afterAutospacing="1" w:line="240" w:lineRule="auto"/>
        <w:ind w:left="1440"/>
        <w:jc w:val="left"/>
        <w:rPr>
          <w:rFonts w:eastAsia="Times New Roman" w:cs="Times New Roman"/>
          <w:szCs w:val="24"/>
          <w:lang w:eastAsia="en-US"/>
        </w:rPr>
      </w:pPr>
    </w:p>
    <w:p w:rsidR="001E702E" w:rsidRPr="001E702E" w:rsidRDefault="001E702E" w:rsidP="001E702E">
      <w:pPr>
        <w:ind w:left="720"/>
        <w:rPr>
          <w:sz w:val="28"/>
        </w:rPr>
      </w:pPr>
      <w:bookmarkStart w:id="0" w:name="_GoBack"/>
      <w:bookmarkEnd w:id="0"/>
    </w:p>
    <w:sectPr w:rsidR="001E702E" w:rsidRPr="001E702E" w:rsidSect="00AB061B">
      <w:footerReference w:type="default" r:id="rId15"/>
      <w:footerReference w:type="first" r:id="rId16"/>
      <w:pgSz w:w="11907" w:h="16840"/>
      <w:pgMar w:top="1440" w:right="1440" w:bottom="1440" w:left="1440" w:header="567" w:footer="567" w:gutter="0"/>
      <w:pgNumType w:start="1"/>
      <w:cols w:space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44A" w:rsidRDefault="0076544A">
      <w:pPr>
        <w:spacing w:line="240" w:lineRule="auto"/>
      </w:pPr>
      <w:r>
        <w:separator/>
      </w:r>
    </w:p>
  </w:endnote>
  <w:endnote w:type="continuationSeparator" w:id="0">
    <w:p w:rsidR="0076544A" w:rsidRDefault="007654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等线">
    <w:altName w:val="Microsoft YaHei"/>
    <w:charset w:val="86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216" w:rsidRDefault="0014621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46216" w:rsidRDefault="00146216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F423B4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92.8pt;margin-top:0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G1w&#10;6JF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:rsidR="00146216" w:rsidRDefault="00146216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F423B4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216" w:rsidRDefault="0014621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46216" w:rsidRDefault="00146216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F423B4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92.8pt;margin-top:0;width:2in;height:2in;z-index:25166233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" filled="f" stroked="f" strokeweight=".5pt">
              <v:textbox style="mso-fit-shape-to-text:t" inset="0,0,0,0">
                <w:txbxContent>
                  <w:p w:rsidR="00146216" w:rsidRDefault="00146216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F423B4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44A" w:rsidRDefault="0076544A">
      <w:r>
        <w:separator/>
      </w:r>
    </w:p>
  </w:footnote>
  <w:footnote w:type="continuationSeparator" w:id="0">
    <w:p w:rsidR="0076544A" w:rsidRDefault="00765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2575F85"/>
    <w:multiLevelType w:val="hybridMultilevel"/>
    <w:tmpl w:val="098ED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2B51BE"/>
    <w:multiLevelType w:val="multilevel"/>
    <w:tmpl w:val="DBC6E364"/>
    <w:lvl w:ilvl="0">
      <w:start w:val="1"/>
      <w:numFmt w:val="upperRoman"/>
      <w:pStyle w:val="Heading1"/>
      <w:suff w:val="nothing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6103" w:hanging="432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52C71EA"/>
    <w:multiLevelType w:val="hybridMultilevel"/>
    <w:tmpl w:val="BFAA7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B07522"/>
    <w:multiLevelType w:val="hybridMultilevel"/>
    <w:tmpl w:val="26AACA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D92078"/>
    <w:multiLevelType w:val="hybridMultilevel"/>
    <w:tmpl w:val="B71C31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F514596"/>
    <w:multiLevelType w:val="hybridMultilevel"/>
    <w:tmpl w:val="BFAA7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2146BB"/>
    <w:multiLevelType w:val="hybridMultilevel"/>
    <w:tmpl w:val="497687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0"/>
  </w:num>
  <w:num w:numId="14">
    <w:abstractNumId w:val="14"/>
  </w:num>
  <w:num w:numId="15">
    <w:abstractNumId w:val="16"/>
  </w:num>
  <w:num w:numId="16">
    <w:abstractNumId w:val="12"/>
  </w:num>
  <w:num w:numId="17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doNotDisplayPageBoundaries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417F6B"/>
    <w:rsid w:val="000118E8"/>
    <w:rsid w:val="00050A31"/>
    <w:rsid w:val="000716D2"/>
    <w:rsid w:val="00071AAB"/>
    <w:rsid w:val="000B76C4"/>
    <w:rsid w:val="000C5610"/>
    <w:rsid w:val="000E6552"/>
    <w:rsid w:val="000F3A4F"/>
    <w:rsid w:val="000F59AC"/>
    <w:rsid w:val="001060B9"/>
    <w:rsid w:val="0011706B"/>
    <w:rsid w:val="001364FE"/>
    <w:rsid w:val="001368DD"/>
    <w:rsid w:val="00146216"/>
    <w:rsid w:val="00147DB3"/>
    <w:rsid w:val="001518A5"/>
    <w:rsid w:val="00170095"/>
    <w:rsid w:val="00170897"/>
    <w:rsid w:val="00170E4F"/>
    <w:rsid w:val="001743F4"/>
    <w:rsid w:val="00187C33"/>
    <w:rsid w:val="001936B7"/>
    <w:rsid w:val="00196AB1"/>
    <w:rsid w:val="001C57B4"/>
    <w:rsid w:val="001E3BC5"/>
    <w:rsid w:val="001E702E"/>
    <w:rsid w:val="00201333"/>
    <w:rsid w:val="00210FA7"/>
    <w:rsid w:val="00216417"/>
    <w:rsid w:val="002350C1"/>
    <w:rsid w:val="0026631D"/>
    <w:rsid w:val="002C2F53"/>
    <w:rsid w:val="002C5CA3"/>
    <w:rsid w:val="002E41AF"/>
    <w:rsid w:val="0033518C"/>
    <w:rsid w:val="003437C2"/>
    <w:rsid w:val="00366C7E"/>
    <w:rsid w:val="00377186"/>
    <w:rsid w:val="00393B40"/>
    <w:rsid w:val="003A1C03"/>
    <w:rsid w:val="00406F5F"/>
    <w:rsid w:val="00414627"/>
    <w:rsid w:val="004232B7"/>
    <w:rsid w:val="004256B7"/>
    <w:rsid w:val="00425D63"/>
    <w:rsid w:val="00444CB3"/>
    <w:rsid w:val="004643D8"/>
    <w:rsid w:val="00497C24"/>
    <w:rsid w:val="004C7BA5"/>
    <w:rsid w:val="004D64C4"/>
    <w:rsid w:val="004E7628"/>
    <w:rsid w:val="004F48F2"/>
    <w:rsid w:val="005149B1"/>
    <w:rsid w:val="00535A23"/>
    <w:rsid w:val="00561880"/>
    <w:rsid w:val="005647F2"/>
    <w:rsid w:val="005662D1"/>
    <w:rsid w:val="00573A09"/>
    <w:rsid w:val="005753C6"/>
    <w:rsid w:val="005A4526"/>
    <w:rsid w:val="005C1B16"/>
    <w:rsid w:val="005C5771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6F05F7"/>
    <w:rsid w:val="007152D7"/>
    <w:rsid w:val="007262D4"/>
    <w:rsid w:val="00746C14"/>
    <w:rsid w:val="0076544A"/>
    <w:rsid w:val="00765509"/>
    <w:rsid w:val="0079728A"/>
    <w:rsid w:val="007C2C59"/>
    <w:rsid w:val="00801F23"/>
    <w:rsid w:val="00837632"/>
    <w:rsid w:val="0085640F"/>
    <w:rsid w:val="008567AA"/>
    <w:rsid w:val="00867A2C"/>
    <w:rsid w:val="008726F1"/>
    <w:rsid w:val="00892712"/>
    <w:rsid w:val="008A680A"/>
    <w:rsid w:val="008B0BB0"/>
    <w:rsid w:val="008E6C4B"/>
    <w:rsid w:val="008F18C0"/>
    <w:rsid w:val="00903BDD"/>
    <w:rsid w:val="00907648"/>
    <w:rsid w:val="00920271"/>
    <w:rsid w:val="00930FDE"/>
    <w:rsid w:val="00962DDB"/>
    <w:rsid w:val="00984C93"/>
    <w:rsid w:val="00984F9C"/>
    <w:rsid w:val="00987CE1"/>
    <w:rsid w:val="0099405C"/>
    <w:rsid w:val="009C2D7D"/>
    <w:rsid w:val="009C600F"/>
    <w:rsid w:val="009D3723"/>
    <w:rsid w:val="009E04F2"/>
    <w:rsid w:val="00A03B7B"/>
    <w:rsid w:val="00A200C9"/>
    <w:rsid w:val="00A250D5"/>
    <w:rsid w:val="00A32F56"/>
    <w:rsid w:val="00A36028"/>
    <w:rsid w:val="00A65894"/>
    <w:rsid w:val="00A91424"/>
    <w:rsid w:val="00A91A55"/>
    <w:rsid w:val="00AA2C77"/>
    <w:rsid w:val="00AB061B"/>
    <w:rsid w:val="00AC3FB9"/>
    <w:rsid w:val="00AC702A"/>
    <w:rsid w:val="00AD226F"/>
    <w:rsid w:val="00B13A52"/>
    <w:rsid w:val="00B24CF4"/>
    <w:rsid w:val="00B26993"/>
    <w:rsid w:val="00B4570C"/>
    <w:rsid w:val="00B47249"/>
    <w:rsid w:val="00B5208C"/>
    <w:rsid w:val="00B74876"/>
    <w:rsid w:val="00B86C3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3EE5"/>
    <w:rsid w:val="00CF7953"/>
    <w:rsid w:val="00D07232"/>
    <w:rsid w:val="00D10245"/>
    <w:rsid w:val="00D16501"/>
    <w:rsid w:val="00D21BDD"/>
    <w:rsid w:val="00D65F07"/>
    <w:rsid w:val="00D92BB7"/>
    <w:rsid w:val="00DC76D2"/>
    <w:rsid w:val="00DD30ED"/>
    <w:rsid w:val="00E21243"/>
    <w:rsid w:val="00E64C21"/>
    <w:rsid w:val="00EC24C6"/>
    <w:rsid w:val="00ED2E49"/>
    <w:rsid w:val="00EF2933"/>
    <w:rsid w:val="00F05146"/>
    <w:rsid w:val="00F07A65"/>
    <w:rsid w:val="00F1115D"/>
    <w:rsid w:val="00F3513C"/>
    <w:rsid w:val="00F41ADE"/>
    <w:rsid w:val="00F423B4"/>
    <w:rsid w:val="00F465C5"/>
    <w:rsid w:val="00F5180D"/>
    <w:rsid w:val="00F51B21"/>
    <w:rsid w:val="00F51C10"/>
    <w:rsid w:val="00F51D87"/>
    <w:rsid w:val="00F56979"/>
    <w:rsid w:val="00F8455C"/>
    <w:rsid w:val="037960C0"/>
    <w:rsid w:val="0438617D"/>
    <w:rsid w:val="08C267F5"/>
    <w:rsid w:val="0EE12F98"/>
    <w:rsid w:val="13A42347"/>
    <w:rsid w:val="1588725F"/>
    <w:rsid w:val="1788002A"/>
    <w:rsid w:val="1912247E"/>
    <w:rsid w:val="19C34AE0"/>
    <w:rsid w:val="1C890801"/>
    <w:rsid w:val="21524965"/>
    <w:rsid w:val="2BBD3699"/>
    <w:rsid w:val="30CD2D9C"/>
    <w:rsid w:val="315C5288"/>
    <w:rsid w:val="3221657C"/>
    <w:rsid w:val="37653AA5"/>
    <w:rsid w:val="3C7B276A"/>
    <w:rsid w:val="3E8E5630"/>
    <w:rsid w:val="3EDE5D3C"/>
    <w:rsid w:val="4F6C109F"/>
    <w:rsid w:val="5173552E"/>
    <w:rsid w:val="52C85E60"/>
    <w:rsid w:val="62633615"/>
    <w:rsid w:val="6398677D"/>
    <w:rsid w:val="64020214"/>
    <w:rsid w:val="68C462F1"/>
    <w:rsid w:val="6C1F1AB4"/>
    <w:rsid w:val="6F0547B1"/>
    <w:rsid w:val="73F145A7"/>
    <w:rsid w:val="75545716"/>
    <w:rsid w:val="77E86AC9"/>
    <w:rsid w:val="79417F6B"/>
    <w:rsid w:val="79ED4CC6"/>
    <w:rsid w:val="7A8663B7"/>
    <w:rsid w:val="7C09750D"/>
    <w:rsid w:val="7FDF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588BD1A-F8CA-4D21-8DAC-AF3F4B10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1" w:count="371">
    <w:lsdException w:name="heading 2" w:unhideWhenUsed="1"/>
    <w:lsdException w:name="heading 3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3" w:qFormat="0"/>
    <w:lsdException w:name="index 4" w:qFormat="0"/>
    <w:lsdException w:name="footnote text" w:qFormat="0"/>
    <w:lsdException w:name="header" w:qFormat="0"/>
    <w:lsdException w:name="caption" w:semiHidden="1" w:unhideWhenUsed="1"/>
    <w:lsdException w:name="envelope return" w:qFormat="0"/>
    <w:lsdException w:name="Default Paragraph Font" w:semiHidden="1"/>
    <w:lsdException w:name="FollowedHyperlink" w:qFormat="0"/>
    <w:lsdException w:name="Emphasis" w:uiPriority="20"/>
    <w:lsdException w:name="HTML Top of Form" w:semiHidden="1" w:uiPriority="99" w:unhideWhenUsed="1" w:qFormat="0"/>
    <w:lsdException w:name="HTML Bottom of Form" w:semiHidden="1" w:uiPriority="99" w:unhideWhenUsed="1" w:qFormat="0"/>
    <w:lsdException w:name="Normal (Web)" w:uiPriority="99"/>
    <w:lsdException w:name="HTML Code" w:qFormat="0"/>
    <w:lsdException w:name="HTML Definition" w:qFormat="0"/>
    <w:lsdException w:name="HTML Keyboard" w:qFormat="0"/>
    <w:lsdException w:name="HTML Preformatted" w:qFormat="0"/>
    <w:lsdException w:name="HTML Typewriter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 w:qFormat="0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qFormat="0"/>
    <w:lsdException w:name="No Spacing" w:uiPriority="99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qFormat="0"/>
    <w:lsdException w:name="List Paragraph" w:uiPriority="34"/>
    <w:lsdException w:name="Quote" w:uiPriority="99" w:qFormat="0"/>
    <w:lsdException w:name="Intense Quote" w:uiPriority="99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0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 w:qFormat="0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</w:latentStyles>
  <w:style w:type="paragraph" w:default="1" w:styleId="Normal">
    <w:name w:val="Normal"/>
    <w:qFormat/>
    <w:rsid w:val="00535A23"/>
    <w:pPr>
      <w:spacing w:line="360" w:lineRule="auto"/>
      <w:jc w:val="both"/>
    </w:pPr>
    <w:rPr>
      <w:rFonts w:eastAsiaTheme="minorEastAsia" w:cstheme="minorBidi"/>
      <w:sz w:val="24"/>
      <w:lang w:eastAsia="zh-CN"/>
    </w:rPr>
  </w:style>
  <w:style w:type="paragraph" w:styleId="Heading1">
    <w:name w:val="heading 1"/>
    <w:basedOn w:val="Normal"/>
    <w:next w:val="Normal"/>
    <w:qFormat/>
    <w:pPr>
      <w:numPr>
        <w:numId w:val="11"/>
      </w:numPr>
      <w:spacing w:before="240" w:after="240" w:line="240" w:lineRule="auto"/>
      <w:jc w:val="center"/>
      <w:outlineLvl w:val="0"/>
    </w:pPr>
    <w:rPr>
      <w:rFonts w:cs="Times New Roman"/>
      <w:b/>
      <w:bCs/>
      <w:sz w:val="28"/>
      <w:szCs w:val="32"/>
    </w:rPr>
  </w:style>
  <w:style w:type="paragraph" w:styleId="Heading2">
    <w:name w:val="heading 2"/>
    <w:next w:val="Normal"/>
    <w:unhideWhenUsed/>
    <w:qFormat/>
    <w:pPr>
      <w:numPr>
        <w:ilvl w:val="1"/>
        <w:numId w:val="11"/>
      </w:numPr>
      <w:spacing w:beforeAutospacing="1" w:afterAutospacing="1"/>
      <w:outlineLvl w:val="1"/>
    </w:pPr>
    <w:rPr>
      <w:b/>
      <w:bCs/>
      <w:sz w:val="24"/>
      <w:szCs w:val="36"/>
      <w:lang w:eastAsia="zh-CN"/>
    </w:rPr>
  </w:style>
  <w:style w:type="paragraph" w:styleId="Heading3">
    <w:name w:val="heading 3"/>
    <w:basedOn w:val="Normal"/>
    <w:next w:val="Normal"/>
    <w:unhideWhenUsed/>
    <w:qFormat/>
    <w:pPr>
      <w:keepNext/>
      <w:keepLines/>
      <w:numPr>
        <w:ilvl w:val="2"/>
        <w:numId w:val="11"/>
      </w:numPr>
      <w:spacing w:before="20" w:after="20"/>
      <w:ind w:leftChars="100" w:left="100"/>
      <w:jc w:val="left"/>
      <w:outlineLvl w:val="2"/>
    </w:pPr>
    <w:rPr>
      <w:b/>
      <w:bCs/>
      <w:szCs w:val="32"/>
    </w:rPr>
  </w:style>
  <w:style w:type="paragraph" w:styleId="Heading4">
    <w:name w:val="heading 4"/>
    <w:next w:val="Normal"/>
    <w:unhideWhenUsed/>
    <w:qFormat/>
    <w:pPr>
      <w:numPr>
        <w:ilvl w:val="3"/>
        <w:numId w:val="11"/>
      </w:num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  <w:pPr>
      <w:jc w:val="left"/>
    </w:p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  <w:jc w:val="left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pPr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276" w:lineRule="auto"/>
      <w:jc w:val="both"/>
    </w:pPr>
    <w:rPr>
      <w:rFonts w:ascii="Courier New" w:eastAsiaTheme="minorEastAsia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uiPriority w:val="99"/>
    <w:qFormat/>
    <w:rPr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/>
      <w:color w:val="000000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/>
      <w:color w:val="000000"/>
    </w:rPr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/>
      <w:color w:val="000000"/>
    </w:rPr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/>
      <w:color w:val="000000"/>
    </w:rPr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/>
      <w:color w:val="000000"/>
    </w:rPr>
    <w:tblPr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/>
      <w:color w:val="000000"/>
    </w:rPr>
    <w:tblPr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/>
      <w:color w:val="000000"/>
    </w:rPr>
    <w:tblPr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/>
      <w:color w:val="000000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/>
      <w:color w:val="000000"/>
    </w:rPr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/>
      <w:color w:val="000000"/>
    </w:rPr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/>
      <w:color w:val="000000"/>
    </w:rPr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/>
      <w:color w:val="000000"/>
    </w:rPr>
    <w:tblPr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/>
      <w:color w:val="000000"/>
    </w:rPr>
    <w:tblPr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/>
      <w:color w:val="000000"/>
    </w:rPr>
    <w:tblPr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ListParagraph">
    <w:name w:val="List Paragraph"/>
    <w:basedOn w:val="Normal"/>
    <w:uiPriority w:val="34"/>
    <w:qFormat/>
    <w:rsid w:val="00AB061B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3165B6-774B-4221-A6D0-3FED5B9AB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6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HENDRA ALEXANDER</dc:creator>
  <cp:lastModifiedBy>PC</cp:lastModifiedBy>
  <cp:revision>18</cp:revision>
  <dcterms:created xsi:type="dcterms:W3CDTF">2024-08-10T13:01:00Z</dcterms:created>
  <dcterms:modified xsi:type="dcterms:W3CDTF">2025-09-19T12:28:00Z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DAF6A3D700E14BC69883373501DA4249_11</vt:lpwstr>
  </property>
</Properties>
</file>